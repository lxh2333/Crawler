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D99F" w14:textId="77777777" w:rsidR="006624D3" w:rsidRDefault="00877E62">
      <w:pPr>
        <w:pStyle w:val="aa"/>
      </w:pPr>
      <w:r>
        <w:t>华为</w:t>
      </w:r>
      <w:r>
        <w:t>--</w:t>
      </w:r>
      <w:r>
        <w:t>展会活动</w:t>
      </w:r>
    </w:p>
    <w:tbl>
      <w:tblPr>
        <w:tblStyle w:val="aff1"/>
        <w:tblW w:w="0" w:type="auto"/>
        <w:tblLook w:val="04A0" w:firstRow="1" w:lastRow="0" w:firstColumn="1" w:lastColumn="0" w:noHBand="0" w:noVBand="1"/>
      </w:tblPr>
      <w:tblGrid>
        <w:gridCol w:w="4320"/>
        <w:gridCol w:w="4320"/>
      </w:tblGrid>
      <w:tr w:rsidR="006624D3" w14:paraId="06FA0ADE" w14:textId="77777777">
        <w:trPr>
          <w:trHeight w:val="450"/>
        </w:trPr>
        <w:tc>
          <w:tcPr>
            <w:tcW w:w="4320" w:type="dxa"/>
          </w:tcPr>
          <w:p w14:paraId="00729D48" w14:textId="77777777" w:rsidR="006624D3" w:rsidRDefault="00877E62">
            <w:r>
              <w:t>中文</w:t>
            </w:r>
          </w:p>
        </w:tc>
        <w:tc>
          <w:tcPr>
            <w:tcW w:w="4320" w:type="dxa"/>
          </w:tcPr>
          <w:p w14:paraId="48087194" w14:textId="77777777" w:rsidR="006624D3" w:rsidRDefault="00877E62">
            <w:r>
              <w:t>英文</w:t>
            </w:r>
          </w:p>
        </w:tc>
      </w:tr>
      <w:tr w:rsidR="006624D3" w14:paraId="543E498A" w14:textId="77777777">
        <w:tc>
          <w:tcPr>
            <w:tcW w:w="4320" w:type="dxa"/>
          </w:tcPr>
          <w:p w14:paraId="417FAC42" w14:textId="77777777" w:rsidR="006624D3" w:rsidRDefault="00877E62">
            <w:r>
              <w:t>展会活动</w:t>
            </w:r>
            <w:r>
              <w:t xml:space="preserve"> | 2017</w:t>
            </w:r>
            <w:r>
              <w:t>年</w:t>
            </w:r>
            <w:r>
              <w:t>03</w:t>
            </w:r>
            <w:r>
              <w:t>月</w:t>
            </w:r>
            <w:r>
              <w:t>28</w:t>
            </w:r>
            <w:r>
              <w:t>日</w:t>
            </w:r>
            <w:r>
              <w:t xml:space="preserve"> - 30</w:t>
            </w:r>
            <w:r>
              <w:t>日</w:t>
            </w:r>
            <w:r>
              <w:t>|TV Connect 2017|</w:t>
            </w:r>
            <w:r>
              <w:t>英国，伦敦</w:t>
            </w:r>
            <w:r>
              <w:br/>
            </w:r>
          </w:p>
        </w:tc>
        <w:tc>
          <w:tcPr>
            <w:tcW w:w="4320" w:type="dxa"/>
          </w:tcPr>
          <w:p w14:paraId="5A003000" w14:textId="77777777" w:rsidR="006624D3" w:rsidRDefault="00877E62">
            <w:r>
              <w:t>EVENTS | MAR 28 - 30, 2017|TV Connect 2017|London, United Kingdom</w:t>
            </w:r>
            <w:r>
              <w:br/>
            </w:r>
          </w:p>
        </w:tc>
      </w:tr>
      <w:tr w:rsidR="006624D3" w14:paraId="08186411" w14:textId="77777777">
        <w:tc>
          <w:tcPr>
            <w:tcW w:w="4320" w:type="dxa"/>
          </w:tcPr>
          <w:p w14:paraId="74980F4B" w14:textId="77777777" w:rsidR="006624D3" w:rsidRDefault="00877E62">
            <w:r>
              <w:t>展会活动</w:t>
            </w:r>
            <w:r>
              <w:t xml:space="preserve"> | 2017</w:t>
            </w:r>
            <w:r>
              <w:t>年</w:t>
            </w:r>
            <w:r>
              <w:t>03</w:t>
            </w:r>
            <w:r>
              <w:t>月</w:t>
            </w:r>
            <w:r>
              <w:t>21</w:t>
            </w:r>
            <w:r>
              <w:t>日</w:t>
            </w:r>
            <w:r>
              <w:t xml:space="preserve"> - 24</w:t>
            </w:r>
            <w:r>
              <w:t>日</w:t>
            </w:r>
            <w:r>
              <w:t>|MPLS SDN &amp; NFV World Congress 2017|</w:t>
            </w:r>
            <w:r>
              <w:t>法国，巴黎</w:t>
            </w:r>
            <w:r>
              <w:br/>
            </w:r>
          </w:p>
        </w:tc>
        <w:tc>
          <w:tcPr>
            <w:tcW w:w="4320" w:type="dxa"/>
          </w:tcPr>
          <w:p w14:paraId="088F9A20" w14:textId="77777777" w:rsidR="006624D3" w:rsidRDefault="00877E62">
            <w:r>
              <w:t xml:space="preserve">EVENTS | MAR 21 - 24, 2017|MPLS SDN &amp; NFV World </w:t>
            </w:r>
            <w:r>
              <w:t>Congress 2017|Paris, France</w:t>
            </w:r>
            <w:r>
              <w:br/>
            </w:r>
          </w:p>
        </w:tc>
      </w:tr>
      <w:tr w:rsidR="006624D3" w14:paraId="49933DD4" w14:textId="77777777">
        <w:tc>
          <w:tcPr>
            <w:tcW w:w="4320" w:type="dxa"/>
          </w:tcPr>
          <w:p w14:paraId="2AC39A9F"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03</w:t>
            </w:r>
            <w:r>
              <w:rPr>
                <w:lang w:eastAsia="zh-CN"/>
              </w:rPr>
              <w:t>月</w:t>
            </w:r>
            <w:r>
              <w:rPr>
                <w:lang w:eastAsia="zh-CN"/>
              </w:rPr>
              <w:t>20</w:t>
            </w:r>
            <w:r>
              <w:rPr>
                <w:lang w:eastAsia="zh-CN"/>
              </w:rPr>
              <w:t>日</w:t>
            </w:r>
            <w:r>
              <w:rPr>
                <w:lang w:eastAsia="zh-CN"/>
              </w:rPr>
              <w:t xml:space="preserve"> - 24</w:t>
            </w:r>
            <w:r>
              <w:rPr>
                <w:lang w:eastAsia="zh-CN"/>
              </w:rPr>
              <w:t>日</w:t>
            </w:r>
            <w:r>
              <w:rPr>
                <w:lang w:eastAsia="zh-CN"/>
              </w:rPr>
              <w:t>|CeBIT2017|</w:t>
            </w:r>
            <w:r>
              <w:rPr>
                <w:lang w:eastAsia="zh-CN"/>
              </w:rPr>
              <w:t>德国，汉诺威</w:t>
            </w:r>
            <w:r>
              <w:rPr>
                <w:lang w:eastAsia="zh-CN"/>
              </w:rPr>
              <w:br/>
            </w:r>
          </w:p>
        </w:tc>
        <w:tc>
          <w:tcPr>
            <w:tcW w:w="4320" w:type="dxa"/>
          </w:tcPr>
          <w:p w14:paraId="2D0F9350" w14:textId="77777777" w:rsidR="006624D3" w:rsidRDefault="00877E62">
            <w:r>
              <w:t>EVENTS | MAR 20 - 24, 2017|CeBIT2017|Hannover, Germany</w:t>
            </w:r>
            <w:r>
              <w:br/>
            </w:r>
          </w:p>
        </w:tc>
      </w:tr>
      <w:tr w:rsidR="006624D3" w14:paraId="248298E9" w14:textId="77777777">
        <w:tc>
          <w:tcPr>
            <w:tcW w:w="4320" w:type="dxa"/>
          </w:tcPr>
          <w:p w14:paraId="30B7B8B8" w14:textId="77777777" w:rsidR="006624D3" w:rsidRDefault="00877E62">
            <w:r>
              <w:t>展会活动</w:t>
            </w:r>
            <w:r>
              <w:t xml:space="preserve"> | 2017</w:t>
            </w:r>
            <w:r>
              <w:t>年</w:t>
            </w:r>
            <w:r>
              <w:t>03</w:t>
            </w:r>
            <w:r>
              <w:t>月</w:t>
            </w:r>
            <w:r>
              <w:t>19</w:t>
            </w:r>
            <w:r>
              <w:t>日</w:t>
            </w:r>
            <w:r>
              <w:t xml:space="preserve"> - 23</w:t>
            </w:r>
            <w:r>
              <w:t>日</w:t>
            </w:r>
            <w:r>
              <w:t>|The Optical Networking and Communication Conference &amp; Exhibition (OFC) 2017|</w:t>
            </w:r>
            <w:r>
              <w:t>美国，洛杉矶</w:t>
            </w:r>
            <w:r>
              <w:br/>
            </w:r>
          </w:p>
        </w:tc>
        <w:tc>
          <w:tcPr>
            <w:tcW w:w="4320" w:type="dxa"/>
          </w:tcPr>
          <w:p w14:paraId="1336485B" w14:textId="77777777" w:rsidR="006624D3" w:rsidRDefault="00877E62">
            <w:r>
              <w:t>EVENTS | MAR 19 -</w:t>
            </w:r>
            <w:r>
              <w:t xml:space="preserve"> 23, 2017|The Optical Networking and Communication Conference &amp; Exhibition (OFC) 2017|Los Angeles, United States</w:t>
            </w:r>
            <w:r>
              <w:br/>
            </w:r>
          </w:p>
        </w:tc>
      </w:tr>
      <w:tr w:rsidR="006624D3" w14:paraId="3F6E03A6" w14:textId="77777777">
        <w:tc>
          <w:tcPr>
            <w:tcW w:w="4320" w:type="dxa"/>
          </w:tcPr>
          <w:p w14:paraId="4130F1EB" w14:textId="77777777" w:rsidR="006624D3" w:rsidRDefault="00877E62">
            <w:r>
              <w:t>展会活动</w:t>
            </w:r>
            <w:r>
              <w:t xml:space="preserve"> | 2017</w:t>
            </w:r>
            <w:r>
              <w:t>年</w:t>
            </w:r>
            <w:r>
              <w:t>02</w:t>
            </w:r>
            <w:r>
              <w:t>月</w:t>
            </w:r>
            <w:r>
              <w:t>13</w:t>
            </w:r>
            <w:r>
              <w:t>日</w:t>
            </w:r>
            <w:r>
              <w:t xml:space="preserve"> - 17</w:t>
            </w:r>
            <w:r>
              <w:t>日</w:t>
            </w:r>
            <w:r>
              <w:t>|RSA Conference 2017|</w:t>
            </w:r>
            <w:r>
              <w:t>美国，旧金山</w:t>
            </w:r>
            <w:r>
              <w:br/>
            </w:r>
          </w:p>
        </w:tc>
        <w:tc>
          <w:tcPr>
            <w:tcW w:w="4320" w:type="dxa"/>
          </w:tcPr>
          <w:p w14:paraId="0DBDA4F5" w14:textId="77777777" w:rsidR="006624D3" w:rsidRDefault="00877E62">
            <w:r>
              <w:t>EVENTS | FEB 13 - 17, 2017|RSA Conference 2017|San Francisco, United States</w:t>
            </w:r>
            <w:r>
              <w:br/>
            </w:r>
          </w:p>
        </w:tc>
      </w:tr>
      <w:tr w:rsidR="006624D3" w14:paraId="6915EA24" w14:textId="77777777">
        <w:tc>
          <w:tcPr>
            <w:tcW w:w="4320" w:type="dxa"/>
          </w:tcPr>
          <w:p w14:paraId="7A8EDD6E" w14:textId="77777777" w:rsidR="006624D3" w:rsidRDefault="00877E62">
            <w:r>
              <w:t>展会活动</w:t>
            </w:r>
            <w:r>
              <w:t xml:space="preserve"> | 201</w:t>
            </w:r>
            <w:r>
              <w:t>7</w:t>
            </w:r>
            <w:r>
              <w:t>年</w:t>
            </w:r>
            <w:r>
              <w:t>02</w:t>
            </w:r>
            <w:r>
              <w:t>月</w:t>
            </w:r>
            <w:r>
              <w:t>14</w:t>
            </w:r>
            <w:r>
              <w:t>日</w:t>
            </w:r>
            <w:r>
              <w:t xml:space="preserve"> - 16</w:t>
            </w:r>
            <w:r>
              <w:t>日</w:t>
            </w:r>
            <w:r>
              <w:t>|FTTH Conference 2017|</w:t>
            </w:r>
            <w:r>
              <w:t>法国，马赛</w:t>
            </w:r>
            <w:r>
              <w:br/>
            </w:r>
          </w:p>
        </w:tc>
        <w:tc>
          <w:tcPr>
            <w:tcW w:w="4320" w:type="dxa"/>
          </w:tcPr>
          <w:p w14:paraId="55D1B4E7" w14:textId="77777777" w:rsidR="006624D3" w:rsidRDefault="00877E62">
            <w:r>
              <w:t>EVENTS | FEB 14 - 16, 2017|FTTH Conference 2017|Marseille, France</w:t>
            </w:r>
            <w:r>
              <w:br/>
            </w:r>
          </w:p>
        </w:tc>
      </w:tr>
      <w:tr w:rsidR="006624D3" w14:paraId="296C3D52" w14:textId="77777777">
        <w:tc>
          <w:tcPr>
            <w:tcW w:w="4320" w:type="dxa"/>
          </w:tcPr>
          <w:p w14:paraId="08C45A52"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02</w:t>
            </w:r>
            <w:r>
              <w:rPr>
                <w:lang w:eastAsia="zh-CN"/>
              </w:rPr>
              <w:t>月</w:t>
            </w:r>
            <w:r>
              <w:rPr>
                <w:lang w:eastAsia="zh-CN"/>
              </w:rPr>
              <w:t>06</w:t>
            </w:r>
            <w:r>
              <w:rPr>
                <w:lang w:eastAsia="zh-CN"/>
              </w:rPr>
              <w:t>日</w:t>
            </w:r>
            <w:r>
              <w:rPr>
                <w:lang w:eastAsia="zh-CN"/>
              </w:rPr>
              <w:t xml:space="preserve"> - 10</w:t>
            </w:r>
            <w:r>
              <w:rPr>
                <w:lang w:eastAsia="zh-CN"/>
              </w:rPr>
              <w:t>日</w:t>
            </w:r>
            <w:r>
              <w:rPr>
                <w:lang w:eastAsia="zh-CN"/>
              </w:rPr>
              <w:t>|TCEA 2017|</w:t>
            </w:r>
            <w:r>
              <w:rPr>
                <w:lang w:eastAsia="zh-CN"/>
              </w:rPr>
              <w:t>美国，奥斯汀</w:t>
            </w:r>
            <w:r>
              <w:rPr>
                <w:lang w:eastAsia="zh-CN"/>
              </w:rPr>
              <w:br/>
            </w:r>
          </w:p>
        </w:tc>
        <w:tc>
          <w:tcPr>
            <w:tcW w:w="4320" w:type="dxa"/>
          </w:tcPr>
          <w:p w14:paraId="6FC9BD33" w14:textId="77777777" w:rsidR="006624D3" w:rsidRDefault="00877E62">
            <w:r>
              <w:t>EVENTS | FEB 06 - 10, 2017|TCEA 2017|Austin, United States</w:t>
            </w:r>
            <w:r>
              <w:br/>
            </w:r>
          </w:p>
        </w:tc>
      </w:tr>
      <w:tr w:rsidR="006624D3" w14:paraId="44DD3BD9" w14:textId="77777777">
        <w:tc>
          <w:tcPr>
            <w:tcW w:w="4320" w:type="dxa"/>
          </w:tcPr>
          <w:p w14:paraId="38794CEE" w14:textId="77777777" w:rsidR="006624D3" w:rsidRDefault="00877E62">
            <w:r>
              <w:t>展会活动</w:t>
            </w:r>
            <w:r>
              <w:t xml:space="preserve"> | 2017</w:t>
            </w:r>
            <w:r>
              <w:t>年</w:t>
            </w:r>
            <w:r>
              <w:t>02</w:t>
            </w:r>
            <w:r>
              <w:t>月</w:t>
            </w:r>
            <w:r>
              <w:t>07</w:t>
            </w:r>
            <w:r>
              <w:t>日</w:t>
            </w:r>
            <w:r>
              <w:t xml:space="preserve"> - 09</w:t>
            </w:r>
            <w:r>
              <w:t>日</w:t>
            </w:r>
            <w:r>
              <w:t xml:space="preserve">|CSTB Expo </w:t>
            </w:r>
            <w:r>
              <w:t>2017|</w:t>
            </w:r>
            <w:r>
              <w:t>俄罗斯，莫斯科</w:t>
            </w:r>
            <w:r>
              <w:br/>
            </w:r>
          </w:p>
        </w:tc>
        <w:tc>
          <w:tcPr>
            <w:tcW w:w="4320" w:type="dxa"/>
          </w:tcPr>
          <w:p w14:paraId="20890DA5" w14:textId="77777777" w:rsidR="006624D3" w:rsidRDefault="00877E62">
            <w:r>
              <w:t>EVENTS | FEB 07 - 09, 2017|CSTB Expo 2017|Moscow, Russia</w:t>
            </w:r>
            <w:r>
              <w:br/>
            </w:r>
          </w:p>
        </w:tc>
      </w:tr>
      <w:tr w:rsidR="006624D3" w14:paraId="51F52DC1" w14:textId="77777777">
        <w:tc>
          <w:tcPr>
            <w:tcW w:w="4320" w:type="dxa"/>
          </w:tcPr>
          <w:p w14:paraId="764DC38E" w14:textId="77777777" w:rsidR="006624D3" w:rsidRDefault="00877E62">
            <w:pPr>
              <w:rPr>
                <w:lang w:eastAsia="zh-CN"/>
              </w:rPr>
            </w:pPr>
            <w:r>
              <w:rPr>
                <w:lang w:eastAsia="zh-CN"/>
              </w:rPr>
              <w:t>展会活动</w:t>
            </w:r>
            <w:r>
              <w:rPr>
                <w:lang w:eastAsia="zh-CN"/>
              </w:rPr>
              <w:t xml:space="preserve"> | 2016</w:t>
            </w:r>
            <w:r>
              <w:rPr>
                <w:lang w:eastAsia="zh-CN"/>
              </w:rPr>
              <w:t>年</w:t>
            </w:r>
            <w:r>
              <w:rPr>
                <w:lang w:eastAsia="zh-CN"/>
              </w:rPr>
              <w:t>11</w:t>
            </w:r>
            <w:r>
              <w:rPr>
                <w:lang w:eastAsia="zh-CN"/>
              </w:rPr>
              <w:t>月</w:t>
            </w:r>
            <w:r>
              <w:rPr>
                <w:lang w:eastAsia="zh-CN"/>
              </w:rPr>
              <w:t>23</w:t>
            </w:r>
            <w:r>
              <w:rPr>
                <w:lang w:eastAsia="zh-CN"/>
              </w:rPr>
              <w:t>日</w:t>
            </w:r>
            <w:r>
              <w:rPr>
                <w:lang w:eastAsia="zh-CN"/>
              </w:rPr>
              <w:t xml:space="preserve"> - 25</w:t>
            </w:r>
            <w:r>
              <w:rPr>
                <w:lang w:eastAsia="zh-CN"/>
              </w:rPr>
              <w:t>日</w:t>
            </w:r>
            <w:r>
              <w:rPr>
                <w:lang w:eastAsia="zh-CN"/>
              </w:rPr>
              <w:t>|2016</w:t>
            </w:r>
            <w:r>
              <w:rPr>
                <w:lang w:eastAsia="zh-CN"/>
              </w:rPr>
              <w:t>年全球移动宽带论坛</w:t>
            </w:r>
            <w:r>
              <w:rPr>
                <w:lang w:eastAsia="zh-CN"/>
              </w:rPr>
              <w:t>|</w:t>
            </w:r>
            <w:r>
              <w:rPr>
                <w:lang w:eastAsia="zh-CN"/>
              </w:rPr>
              <w:t>日本，东京</w:t>
            </w:r>
            <w:r>
              <w:rPr>
                <w:lang w:eastAsia="zh-CN"/>
              </w:rPr>
              <w:br/>
            </w:r>
          </w:p>
        </w:tc>
        <w:tc>
          <w:tcPr>
            <w:tcW w:w="4320" w:type="dxa"/>
          </w:tcPr>
          <w:p w14:paraId="2054029E" w14:textId="77777777" w:rsidR="006624D3" w:rsidRDefault="00877E62">
            <w:r>
              <w:t>EVENTS | NOV 23 - 25, 2016|2016 Global MBB Forum|Tokyo, Japan</w:t>
            </w:r>
            <w:r>
              <w:br/>
            </w:r>
          </w:p>
        </w:tc>
      </w:tr>
      <w:tr w:rsidR="006624D3" w14:paraId="52B4B512" w14:textId="77777777">
        <w:tc>
          <w:tcPr>
            <w:tcW w:w="4320" w:type="dxa"/>
          </w:tcPr>
          <w:p w14:paraId="45E93475"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25</w:t>
            </w:r>
            <w:r>
              <w:rPr>
                <w:lang w:eastAsia="zh-CN"/>
              </w:rPr>
              <w:t>日</w:t>
            </w:r>
            <w:r>
              <w:rPr>
                <w:lang w:eastAsia="zh-CN"/>
              </w:rPr>
              <w:t xml:space="preserve"> - 26</w:t>
            </w:r>
            <w:r>
              <w:rPr>
                <w:lang w:eastAsia="zh-CN"/>
              </w:rPr>
              <w:t>日</w:t>
            </w:r>
            <w:r>
              <w:rPr>
                <w:lang w:eastAsia="zh-CN"/>
              </w:rPr>
              <w:t>|2018</w:t>
            </w:r>
            <w:r>
              <w:rPr>
                <w:lang w:eastAsia="zh-CN"/>
              </w:rPr>
              <w:t>华为用户大会</w:t>
            </w:r>
            <w:r>
              <w:rPr>
                <w:lang w:eastAsia="zh-CN"/>
              </w:rPr>
              <w:t>|</w:t>
            </w:r>
            <w:r>
              <w:rPr>
                <w:lang w:eastAsia="zh-CN"/>
              </w:rPr>
              <w:t>中国，西安</w:t>
            </w:r>
            <w:r>
              <w:rPr>
                <w:lang w:eastAsia="zh-CN"/>
              </w:rPr>
              <w:br/>
            </w:r>
          </w:p>
        </w:tc>
        <w:tc>
          <w:tcPr>
            <w:tcW w:w="4320" w:type="dxa"/>
          </w:tcPr>
          <w:p w14:paraId="1E8E4333" w14:textId="77777777" w:rsidR="006624D3" w:rsidRDefault="00877E62">
            <w:r>
              <w:t>EVENTS | JUN 25 - 26, 2018|Hua</w:t>
            </w:r>
            <w:r>
              <w:t>wei User Group Meeting 2018|Xi'an, China</w:t>
            </w:r>
            <w:r>
              <w:br/>
            </w:r>
          </w:p>
        </w:tc>
      </w:tr>
      <w:tr w:rsidR="006624D3" w14:paraId="7165CF31" w14:textId="77777777">
        <w:tc>
          <w:tcPr>
            <w:tcW w:w="4320" w:type="dxa"/>
          </w:tcPr>
          <w:p w14:paraId="7993608E" w14:textId="77777777" w:rsidR="006624D3" w:rsidRDefault="00877E62">
            <w:r>
              <w:t>展会活动</w:t>
            </w:r>
            <w:r>
              <w:t xml:space="preserve"> | 2018</w:t>
            </w:r>
            <w:r>
              <w:t>年</w:t>
            </w:r>
            <w:r>
              <w:t>06</w:t>
            </w:r>
            <w:r>
              <w:t>月</w:t>
            </w:r>
            <w:r>
              <w:t>19</w:t>
            </w:r>
            <w:r>
              <w:t>日</w:t>
            </w:r>
            <w:r>
              <w:t xml:space="preserve"> - 21</w:t>
            </w:r>
            <w:r>
              <w:t>日</w:t>
            </w:r>
            <w:r>
              <w:t>|IFSEC International 2018|</w:t>
            </w:r>
            <w:r>
              <w:t>英国，伦敦</w:t>
            </w:r>
            <w:r>
              <w:br/>
            </w:r>
          </w:p>
        </w:tc>
        <w:tc>
          <w:tcPr>
            <w:tcW w:w="4320" w:type="dxa"/>
          </w:tcPr>
          <w:p w14:paraId="25EC32CE" w14:textId="77777777" w:rsidR="006624D3" w:rsidRDefault="00877E62">
            <w:r>
              <w:t>EVENTS | JUN 19 - 21, 2018|IFSEC International 2018|London, United Kingdom</w:t>
            </w:r>
            <w:r>
              <w:br/>
            </w:r>
          </w:p>
        </w:tc>
      </w:tr>
      <w:tr w:rsidR="006624D3" w14:paraId="3D5D1C00" w14:textId="77777777">
        <w:tc>
          <w:tcPr>
            <w:tcW w:w="4320" w:type="dxa"/>
          </w:tcPr>
          <w:p w14:paraId="69CA7A24" w14:textId="77777777" w:rsidR="006624D3" w:rsidRDefault="00877E62">
            <w:r>
              <w:lastRenderedPageBreak/>
              <w:t>展会活动</w:t>
            </w:r>
            <w:r>
              <w:t xml:space="preserve"> | 2018</w:t>
            </w:r>
            <w:r>
              <w:t>年</w:t>
            </w:r>
            <w:r>
              <w:t>06</w:t>
            </w:r>
            <w:r>
              <w:t>月</w:t>
            </w:r>
            <w:r>
              <w:t>12</w:t>
            </w:r>
            <w:r>
              <w:t>日</w:t>
            </w:r>
            <w:r>
              <w:t xml:space="preserve"> - 14</w:t>
            </w:r>
            <w:r>
              <w:t>日</w:t>
            </w:r>
            <w:r>
              <w:t>|5G World 2018|</w:t>
            </w:r>
            <w:r>
              <w:t>英国，伦敦</w:t>
            </w:r>
            <w:r>
              <w:br/>
            </w:r>
          </w:p>
        </w:tc>
        <w:tc>
          <w:tcPr>
            <w:tcW w:w="4320" w:type="dxa"/>
          </w:tcPr>
          <w:p w14:paraId="17BCB449" w14:textId="77777777" w:rsidR="006624D3" w:rsidRDefault="00877E62">
            <w:r>
              <w:t>EVENTS | JUN 12 - 14, 2018|5G Wor</w:t>
            </w:r>
            <w:r>
              <w:t>ld 2018|London, United Kingdom</w:t>
            </w:r>
            <w:r>
              <w:br/>
            </w:r>
          </w:p>
        </w:tc>
      </w:tr>
      <w:tr w:rsidR="006624D3" w14:paraId="330241B8" w14:textId="77777777">
        <w:tc>
          <w:tcPr>
            <w:tcW w:w="4320" w:type="dxa"/>
          </w:tcPr>
          <w:p w14:paraId="380810C8"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06</w:t>
            </w:r>
            <w:r>
              <w:rPr>
                <w:lang w:eastAsia="zh-CN"/>
              </w:rPr>
              <w:t>日</w:t>
            </w:r>
            <w:r>
              <w:rPr>
                <w:lang w:eastAsia="zh-CN"/>
              </w:rPr>
              <w:t xml:space="preserve"> - 07</w:t>
            </w:r>
            <w:r>
              <w:rPr>
                <w:lang w:eastAsia="zh-CN"/>
              </w:rPr>
              <w:t>日</w:t>
            </w:r>
            <w:r>
              <w:rPr>
                <w:lang w:eastAsia="zh-CN"/>
              </w:rPr>
              <w:t>|2018</w:t>
            </w:r>
            <w:r>
              <w:rPr>
                <w:lang w:eastAsia="zh-CN"/>
              </w:rPr>
              <w:t>华为亚太创新日</w:t>
            </w:r>
            <w:r>
              <w:rPr>
                <w:lang w:eastAsia="zh-CN"/>
              </w:rPr>
              <w:t>|</w:t>
            </w:r>
            <w:r>
              <w:rPr>
                <w:lang w:eastAsia="zh-CN"/>
              </w:rPr>
              <w:t>泰国，曼谷</w:t>
            </w:r>
            <w:r>
              <w:rPr>
                <w:lang w:eastAsia="zh-CN"/>
              </w:rPr>
              <w:br/>
            </w:r>
          </w:p>
        </w:tc>
        <w:tc>
          <w:tcPr>
            <w:tcW w:w="4320" w:type="dxa"/>
          </w:tcPr>
          <w:p w14:paraId="287887E6" w14:textId="77777777" w:rsidR="006624D3" w:rsidRDefault="00877E62">
            <w:r>
              <w:t>EVENTS | JUN 06 - 07, 2018|Huawei Asia-Pacific Innovation Day 2018|Bangkok, Thailand</w:t>
            </w:r>
            <w:r>
              <w:br/>
            </w:r>
          </w:p>
        </w:tc>
      </w:tr>
      <w:tr w:rsidR="006624D3" w14:paraId="7A876976" w14:textId="77777777">
        <w:tc>
          <w:tcPr>
            <w:tcW w:w="4320" w:type="dxa"/>
          </w:tcPr>
          <w:p w14:paraId="78A00E66" w14:textId="77777777" w:rsidR="006624D3" w:rsidRDefault="00877E62">
            <w:r>
              <w:t>展会活动</w:t>
            </w:r>
            <w:r>
              <w:t xml:space="preserve"> | 2018</w:t>
            </w:r>
            <w:r>
              <w:t>年</w:t>
            </w:r>
            <w:r>
              <w:t>05</w:t>
            </w:r>
            <w:r>
              <w:t>月</w:t>
            </w:r>
            <w:r>
              <w:t>14</w:t>
            </w:r>
            <w:r>
              <w:t>日</w:t>
            </w:r>
            <w:r>
              <w:t xml:space="preserve"> - 16</w:t>
            </w:r>
            <w:r>
              <w:t>日</w:t>
            </w:r>
            <w:r>
              <w:t>|TM Forum Digital Transformation World 2018|</w:t>
            </w:r>
            <w:r>
              <w:t>法国，尼斯</w:t>
            </w:r>
            <w:r>
              <w:br/>
            </w:r>
          </w:p>
        </w:tc>
        <w:tc>
          <w:tcPr>
            <w:tcW w:w="4320" w:type="dxa"/>
          </w:tcPr>
          <w:p w14:paraId="2F55681A" w14:textId="77777777" w:rsidR="006624D3" w:rsidRDefault="00877E62">
            <w:r>
              <w:t xml:space="preserve">EVENTS | MAY 14 </w:t>
            </w:r>
            <w:r>
              <w:t>- 16, 2018|TM Forum Digital Transformation World 2018|Nice, France</w:t>
            </w:r>
            <w:r>
              <w:br/>
            </w:r>
          </w:p>
        </w:tc>
      </w:tr>
      <w:tr w:rsidR="006624D3" w14:paraId="690A3753" w14:textId="77777777">
        <w:tc>
          <w:tcPr>
            <w:tcW w:w="4320" w:type="dxa"/>
          </w:tcPr>
          <w:p w14:paraId="37E5C0AA"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04</w:t>
            </w:r>
            <w:r>
              <w:rPr>
                <w:lang w:eastAsia="zh-CN"/>
              </w:rPr>
              <w:t>月</w:t>
            </w:r>
            <w:r>
              <w:rPr>
                <w:lang w:eastAsia="zh-CN"/>
              </w:rPr>
              <w:t>17</w:t>
            </w:r>
            <w:r>
              <w:rPr>
                <w:lang w:eastAsia="zh-CN"/>
              </w:rPr>
              <w:t>日</w:t>
            </w:r>
            <w:r>
              <w:rPr>
                <w:lang w:eastAsia="zh-CN"/>
              </w:rPr>
              <w:t xml:space="preserve"> - 19</w:t>
            </w:r>
            <w:r>
              <w:rPr>
                <w:lang w:eastAsia="zh-CN"/>
              </w:rPr>
              <w:t>日</w:t>
            </w:r>
            <w:r>
              <w:rPr>
                <w:lang w:eastAsia="zh-CN"/>
              </w:rPr>
              <w:t>|2018</w:t>
            </w:r>
            <w:r>
              <w:rPr>
                <w:lang w:eastAsia="zh-CN"/>
              </w:rPr>
              <w:t>华为全球分析师大会</w:t>
            </w:r>
            <w:r>
              <w:rPr>
                <w:lang w:eastAsia="zh-CN"/>
              </w:rPr>
              <w:t>|</w:t>
            </w:r>
            <w:r>
              <w:rPr>
                <w:lang w:eastAsia="zh-CN"/>
              </w:rPr>
              <w:t>中国，深圳</w:t>
            </w:r>
            <w:r>
              <w:rPr>
                <w:lang w:eastAsia="zh-CN"/>
              </w:rPr>
              <w:br/>
            </w:r>
          </w:p>
        </w:tc>
        <w:tc>
          <w:tcPr>
            <w:tcW w:w="4320" w:type="dxa"/>
          </w:tcPr>
          <w:p w14:paraId="041D09B6" w14:textId="77777777" w:rsidR="006624D3" w:rsidRDefault="00877E62">
            <w:r>
              <w:t>EVENTS | APR 17 - 19, 2018|Huawei Global Analyst Summit 2018|Shenzhen, China</w:t>
            </w:r>
            <w:r>
              <w:br/>
            </w:r>
          </w:p>
        </w:tc>
      </w:tr>
      <w:tr w:rsidR="006624D3" w14:paraId="5BA4D0E6" w14:textId="77777777">
        <w:tc>
          <w:tcPr>
            <w:tcW w:w="4320" w:type="dxa"/>
          </w:tcPr>
          <w:p w14:paraId="47F94B6F" w14:textId="77777777" w:rsidR="006624D3" w:rsidRDefault="00877E62">
            <w:r>
              <w:t>展会活动</w:t>
            </w:r>
            <w:r>
              <w:t xml:space="preserve"> | 2018</w:t>
            </w:r>
            <w:r>
              <w:t>年</w:t>
            </w:r>
            <w:r>
              <w:t>03</w:t>
            </w:r>
            <w:r>
              <w:t>月</w:t>
            </w:r>
            <w:r>
              <w:t>20</w:t>
            </w:r>
            <w:r>
              <w:t>日</w:t>
            </w:r>
            <w:r>
              <w:t xml:space="preserve"> - 22</w:t>
            </w:r>
            <w:r>
              <w:t>日</w:t>
            </w:r>
            <w:r>
              <w:t>|Passenger Terminal Expo 2018|</w:t>
            </w:r>
            <w:r>
              <w:t>瑞典，斯德哥尔摩</w:t>
            </w:r>
            <w:r>
              <w:br/>
            </w:r>
          </w:p>
        </w:tc>
        <w:tc>
          <w:tcPr>
            <w:tcW w:w="4320" w:type="dxa"/>
          </w:tcPr>
          <w:p w14:paraId="41CFCAD3" w14:textId="77777777" w:rsidR="006624D3" w:rsidRDefault="00877E62">
            <w:r>
              <w:t>EVENTS | MAR 20 - 22, 2018|Passenger Terminal Expo 2018|Stockholm, Sweden</w:t>
            </w:r>
            <w:r>
              <w:br/>
            </w:r>
          </w:p>
        </w:tc>
      </w:tr>
      <w:tr w:rsidR="006624D3" w14:paraId="42C9D61B" w14:textId="77777777">
        <w:tc>
          <w:tcPr>
            <w:tcW w:w="4320" w:type="dxa"/>
          </w:tcPr>
          <w:p w14:paraId="5CEEF5FF" w14:textId="77777777" w:rsidR="006624D3" w:rsidRDefault="00877E62">
            <w:r>
              <w:t>展会活动</w:t>
            </w:r>
            <w:r>
              <w:t xml:space="preserve"> | 2017</w:t>
            </w:r>
            <w:r>
              <w:t>年</w:t>
            </w:r>
            <w:r>
              <w:t>02</w:t>
            </w:r>
            <w:r>
              <w:t>月</w:t>
            </w:r>
            <w:r>
              <w:t>13</w:t>
            </w:r>
            <w:r>
              <w:t>日</w:t>
            </w:r>
            <w:r>
              <w:t xml:space="preserve"> - 17</w:t>
            </w:r>
            <w:r>
              <w:t>日</w:t>
            </w:r>
            <w:r>
              <w:t>|RSA Conference 2017|</w:t>
            </w:r>
            <w:r>
              <w:t>美国，旧金山</w:t>
            </w:r>
            <w:r>
              <w:br/>
            </w:r>
          </w:p>
        </w:tc>
        <w:tc>
          <w:tcPr>
            <w:tcW w:w="4320" w:type="dxa"/>
          </w:tcPr>
          <w:p w14:paraId="56602DCC" w14:textId="77777777" w:rsidR="006624D3" w:rsidRDefault="00877E62">
            <w:r>
              <w:t>EVENTS | JUN 13 - 15, 2017|TechXLR8 2017|London, United Kingdom</w:t>
            </w:r>
            <w:r>
              <w:br/>
            </w:r>
          </w:p>
        </w:tc>
      </w:tr>
      <w:tr w:rsidR="006624D3" w14:paraId="7188AAC7" w14:textId="77777777">
        <w:tc>
          <w:tcPr>
            <w:tcW w:w="4320" w:type="dxa"/>
          </w:tcPr>
          <w:p w14:paraId="5427B255"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06</w:t>
            </w:r>
            <w:r>
              <w:rPr>
                <w:lang w:eastAsia="zh-CN"/>
              </w:rPr>
              <w:t>月</w:t>
            </w:r>
            <w:r>
              <w:rPr>
                <w:lang w:eastAsia="zh-CN"/>
              </w:rPr>
              <w:t>13</w:t>
            </w:r>
            <w:r>
              <w:rPr>
                <w:lang w:eastAsia="zh-CN"/>
              </w:rPr>
              <w:t>日</w:t>
            </w:r>
            <w:r>
              <w:rPr>
                <w:lang w:eastAsia="zh-CN"/>
              </w:rPr>
              <w:t>|2017</w:t>
            </w:r>
            <w:r>
              <w:rPr>
                <w:lang w:eastAsia="zh-CN"/>
              </w:rPr>
              <w:t>华为欧洲创新日</w:t>
            </w:r>
            <w:r>
              <w:rPr>
                <w:lang w:eastAsia="zh-CN"/>
              </w:rPr>
              <w:t>|</w:t>
            </w:r>
            <w:r>
              <w:rPr>
                <w:lang w:eastAsia="zh-CN"/>
              </w:rPr>
              <w:t>英国，伦敦</w:t>
            </w:r>
            <w:r>
              <w:rPr>
                <w:lang w:eastAsia="zh-CN"/>
              </w:rPr>
              <w:br/>
            </w:r>
          </w:p>
        </w:tc>
        <w:tc>
          <w:tcPr>
            <w:tcW w:w="4320" w:type="dxa"/>
          </w:tcPr>
          <w:p w14:paraId="11F14FA2" w14:textId="77777777" w:rsidR="006624D3" w:rsidRDefault="00877E62">
            <w:r>
              <w:t>EVENTS | JUN 13, 2017</w:t>
            </w:r>
            <w:r>
              <w:t>|Huawei European Innovation Day 2017|London, United Kingdom</w:t>
            </w:r>
            <w:r>
              <w:br/>
            </w:r>
          </w:p>
        </w:tc>
      </w:tr>
      <w:tr w:rsidR="006624D3" w14:paraId="315B9759" w14:textId="77777777">
        <w:tc>
          <w:tcPr>
            <w:tcW w:w="4320" w:type="dxa"/>
          </w:tcPr>
          <w:p w14:paraId="230C8596" w14:textId="77777777" w:rsidR="006624D3" w:rsidRDefault="00877E62">
            <w:r>
              <w:t>展会活动</w:t>
            </w:r>
            <w:r>
              <w:t xml:space="preserve"> | 2017</w:t>
            </w:r>
            <w:r>
              <w:t>年</w:t>
            </w:r>
            <w:r>
              <w:t>05</w:t>
            </w:r>
            <w:r>
              <w:t>月</w:t>
            </w:r>
            <w:r>
              <w:t>15</w:t>
            </w:r>
            <w:r>
              <w:t>日</w:t>
            </w:r>
            <w:r>
              <w:t xml:space="preserve"> - 18</w:t>
            </w:r>
            <w:r>
              <w:t>日</w:t>
            </w:r>
            <w:r>
              <w:t>|TM Forum Live!|</w:t>
            </w:r>
            <w:r>
              <w:t>法国，尼斯</w:t>
            </w:r>
            <w:r>
              <w:br/>
            </w:r>
          </w:p>
        </w:tc>
        <w:tc>
          <w:tcPr>
            <w:tcW w:w="4320" w:type="dxa"/>
          </w:tcPr>
          <w:p w14:paraId="326D978C" w14:textId="77777777" w:rsidR="006624D3" w:rsidRDefault="00877E62">
            <w:r>
              <w:t>EVENTS | MAY 15 - 18, 2017|TM Forum Live! 2017|Nice, France</w:t>
            </w:r>
            <w:r>
              <w:br/>
            </w:r>
          </w:p>
        </w:tc>
      </w:tr>
      <w:tr w:rsidR="006624D3" w14:paraId="72E2B032" w14:textId="77777777">
        <w:tc>
          <w:tcPr>
            <w:tcW w:w="4320" w:type="dxa"/>
          </w:tcPr>
          <w:p w14:paraId="21CA01BB" w14:textId="77777777" w:rsidR="006624D3" w:rsidRDefault="00877E62">
            <w:r>
              <w:t>展会活动</w:t>
            </w:r>
            <w:r>
              <w:t xml:space="preserve"> | 2017</w:t>
            </w:r>
            <w:r>
              <w:t>年</w:t>
            </w:r>
            <w:r>
              <w:t>05</w:t>
            </w:r>
            <w:r>
              <w:t>月</w:t>
            </w:r>
            <w:r>
              <w:t>16</w:t>
            </w:r>
            <w:r>
              <w:t>日</w:t>
            </w:r>
            <w:r>
              <w:t xml:space="preserve"> - 18</w:t>
            </w:r>
            <w:r>
              <w:t>日</w:t>
            </w:r>
            <w:r>
              <w:t>|SAP SapphireNow!|</w:t>
            </w:r>
            <w:r>
              <w:t>美国，奥兰多</w:t>
            </w:r>
            <w:r>
              <w:br/>
            </w:r>
          </w:p>
        </w:tc>
        <w:tc>
          <w:tcPr>
            <w:tcW w:w="4320" w:type="dxa"/>
          </w:tcPr>
          <w:p w14:paraId="5DB138F3" w14:textId="77777777" w:rsidR="006624D3" w:rsidRDefault="00877E62">
            <w:r>
              <w:t>EVENTS | MAY 16 - 18, 2017|SAP Sapp</w:t>
            </w:r>
            <w:r>
              <w:t>hireNow!|Orlando, United States</w:t>
            </w:r>
            <w:r>
              <w:br/>
            </w:r>
          </w:p>
        </w:tc>
      </w:tr>
      <w:tr w:rsidR="006624D3" w14:paraId="27356E58" w14:textId="77777777">
        <w:tc>
          <w:tcPr>
            <w:tcW w:w="4320" w:type="dxa"/>
          </w:tcPr>
          <w:p w14:paraId="7D8E59E8"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05</w:t>
            </w:r>
            <w:r>
              <w:rPr>
                <w:lang w:eastAsia="zh-CN"/>
              </w:rPr>
              <w:t>月</w:t>
            </w:r>
            <w:r>
              <w:rPr>
                <w:lang w:eastAsia="zh-CN"/>
              </w:rPr>
              <w:t>16</w:t>
            </w:r>
            <w:r>
              <w:rPr>
                <w:lang w:eastAsia="zh-CN"/>
              </w:rPr>
              <w:t>日</w:t>
            </w:r>
            <w:r>
              <w:rPr>
                <w:lang w:eastAsia="zh-CN"/>
              </w:rPr>
              <w:t xml:space="preserve"> - 18</w:t>
            </w:r>
            <w:r>
              <w:rPr>
                <w:lang w:eastAsia="zh-CN"/>
              </w:rPr>
              <w:t>日</w:t>
            </w:r>
            <w:r>
              <w:rPr>
                <w:lang w:eastAsia="zh-CN"/>
              </w:rPr>
              <w:t>|2017</w:t>
            </w:r>
            <w:r>
              <w:rPr>
                <w:lang w:eastAsia="zh-CN"/>
              </w:rPr>
              <w:t>世界应急通信展览会</w:t>
            </w:r>
            <w:r>
              <w:rPr>
                <w:lang w:eastAsia="zh-CN"/>
              </w:rPr>
              <w:t>|</w:t>
            </w:r>
            <w:r>
              <w:rPr>
                <w:lang w:eastAsia="zh-CN"/>
              </w:rPr>
              <w:t>中国，香港</w:t>
            </w:r>
            <w:r>
              <w:rPr>
                <w:lang w:eastAsia="zh-CN"/>
              </w:rPr>
              <w:br/>
            </w:r>
          </w:p>
        </w:tc>
        <w:tc>
          <w:tcPr>
            <w:tcW w:w="4320" w:type="dxa"/>
          </w:tcPr>
          <w:p w14:paraId="591C2146" w14:textId="77777777" w:rsidR="006624D3" w:rsidRDefault="00877E62">
            <w:r>
              <w:t>EVENTS | MAY 16 - 18, 2017|Critical Communications World 2017 (CCW)|Hong Kong, China</w:t>
            </w:r>
            <w:r>
              <w:br/>
            </w:r>
          </w:p>
        </w:tc>
      </w:tr>
      <w:tr w:rsidR="006624D3" w14:paraId="70A9CF82" w14:textId="77777777">
        <w:tc>
          <w:tcPr>
            <w:tcW w:w="4320" w:type="dxa"/>
          </w:tcPr>
          <w:p w14:paraId="47D6FFBC" w14:textId="77777777" w:rsidR="006624D3" w:rsidRDefault="00877E62">
            <w:r>
              <w:t>展会活动</w:t>
            </w:r>
            <w:r>
              <w:t xml:space="preserve"> | 2017</w:t>
            </w:r>
            <w:r>
              <w:t>年</w:t>
            </w:r>
            <w:r>
              <w:t>04</w:t>
            </w:r>
            <w:r>
              <w:t>月</w:t>
            </w:r>
            <w:r>
              <w:t>24</w:t>
            </w:r>
            <w:r>
              <w:t>日</w:t>
            </w:r>
            <w:r>
              <w:t xml:space="preserve"> - 28</w:t>
            </w:r>
            <w:r>
              <w:t>日</w:t>
            </w:r>
            <w:r>
              <w:t>|HANNOVER MESSE 2017|</w:t>
            </w:r>
            <w:r>
              <w:t>德国，汉诺威</w:t>
            </w:r>
            <w:r>
              <w:br/>
            </w:r>
          </w:p>
        </w:tc>
        <w:tc>
          <w:tcPr>
            <w:tcW w:w="4320" w:type="dxa"/>
          </w:tcPr>
          <w:p w14:paraId="1E1D9A01" w14:textId="77777777" w:rsidR="006624D3" w:rsidRDefault="00877E62">
            <w:r>
              <w:t xml:space="preserve">EVENTS | APR 24 - 28, </w:t>
            </w:r>
            <w:r>
              <w:t>2017|HANNOVER MESSE 2017|Hannover, Germany</w:t>
            </w:r>
            <w:r>
              <w:br/>
            </w:r>
          </w:p>
        </w:tc>
      </w:tr>
      <w:tr w:rsidR="006624D3" w14:paraId="6891689A" w14:textId="77777777">
        <w:tc>
          <w:tcPr>
            <w:tcW w:w="4320" w:type="dxa"/>
          </w:tcPr>
          <w:p w14:paraId="3D8AA271"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04</w:t>
            </w:r>
            <w:r>
              <w:rPr>
                <w:lang w:eastAsia="zh-CN"/>
              </w:rPr>
              <w:t>月</w:t>
            </w:r>
            <w:r>
              <w:rPr>
                <w:lang w:eastAsia="zh-CN"/>
              </w:rPr>
              <w:t>11</w:t>
            </w:r>
            <w:r>
              <w:rPr>
                <w:lang w:eastAsia="zh-CN"/>
              </w:rPr>
              <w:t>日</w:t>
            </w:r>
            <w:r>
              <w:rPr>
                <w:lang w:eastAsia="zh-CN"/>
              </w:rPr>
              <w:t xml:space="preserve"> - 13</w:t>
            </w:r>
            <w:r>
              <w:rPr>
                <w:lang w:eastAsia="zh-CN"/>
              </w:rPr>
              <w:t>日</w:t>
            </w:r>
            <w:r>
              <w:rPr>
                <w:lang w:eastAsia="zh-CN"/>
              </w:rPr>
              <w:t>|2017</w:t>
            </w:r>
            <w:r>
              <w:rPr>
                <w:lang w:eastAsia="zh-CN"/>
              </w:rPr>
              <w:t>华为分析师大会</w:t>
            </w:r>
            <w:r>
              <w:rPr>
                <w:lang w:eastAsia="zh-CN"/>
              </w:rPr>
              <w:t>|</w:t>
            </w:r>
            <w:r>
              <w:rPr>
                <w:lang w:eastAsia="zh-CN"/>
              </w:rPr>
              <w:t>中国，深圳</w:t>
            </w:r>
            <w:r>
              <w:rPr>
                <w:lang w:eastAsia="zh-CN"/>
              </w:rPr>
              <w:br/>
            </w:r>
          </w:p>
        </w:tc>
        <w:tc>
          <w:tcPr>
            <w:tcW w:w="4320" w:type="dxa"/>
          </w:tcPr>
          <w:p w14:paraId="0A869867" w14:textId="77777777" w:rsidR="006624D3" w:rsidRDefault="00877E62">
            <w:r>
              <w:t>EVENTS | APR 11 - 13, 2017|Huawei Analyst Summit 2017 (HAS2017)|Shenzhen, China</w:t>
            </w:r>
            <w:r>
              <w:br/>
            </w:r>
          </w:p>
        </w:tc>
      </w:tr>
      <w:tr w:rsidR="006624D3" w14:paraId="72533F2D" w14:textId="77777777">
        <w:tc>
          <w:tcPr>
            <w:tcW w:w="4320" w:type="dxa"/>
          </w:tcPr>
          <w:p w14:paraId="2D66DD33" w14:textId="77777777" w:rsidR="006624D3" w:rsidRDefault="00877E62">
            <w:r>
              <w:t>展会活动</w:t>
            </w:r>
            <w:r>
              <w:t xml:space="preserve"> | 2019</w:t>
            </w:r>
            <w:r>
              <w:t>年</w:t>
            </w:r>
            <w:r>
              <w:t>09</w:t>
            </w:r>
            <w:r>
              <w:t>月</w:t>
            </w:r>
            <w:r>
              <w:t>24</w:t>
            </w:r>
            <w:r>
              <w:t>日</w:t>
            </w:r>
            <w:r>
              <w:t xml:space="preserve"> - 25</w:t>
            </w:r>
            <w:r>
              <w:t>日</w:t>
            </w:r>
            <w:r>
              <w:lastRenderedPageBreak/>
              <w:t>|5G Core Summit 2019|</w:t>
            </w:r>
            <w:r>
              <w:t>西班牙，马德里</w:t>
            </w:r>
            <w:r>
              <w:br/>
            </w:r>
          </w:p>
        </w:tc>
        <w:tc>
          <w:tcPr>
            <w:tcW w:w="4320" w:type="dxa"/>
          </w:tcPr>
          <w:p w14:paraId="5E40ADAA" w14:textId="77777777" w:rsidR="006624D3" w:rsidRDefault="00877E62">
            <w:r>
              <w:lastRenderedPageBreak/>
              <w:t xml:space="preserve">EVENTS | SEP 24 - 25, </w:t>
            </w:r>
            <w:r>
              <w:t xml:space="preserve">2019|5G Core </w:t>
            </w:r>
            <w:r>
              <w:lastRenderedPageBreak/>
              <w:t>Summit 2019|Madrid, Spain</w:t>
            </w:r>
            <w:r>
              <w:br/>
            </w:r>
          </w:p>
        </w:tc>
      </w:tr>
      <w:tr w:rsidR="006624D3" w14:paraId="2CB314B1" w14:textId="77777777">
        <w:tc>
          <w:tcPr>
            <w:tcW w:w="4320" w:type="dxa"/>
          </w:tcPr>
          <w:p w14:paraId="7EAB9B2D" w14:textId="77777777" w:rsidR="006624D3" w:rsidRDefault="00877E62">
            <w:pPr>
              <w:rPr>
                <w:lang w:eastAsia="zh-CN"/>
              </w:rPr>
            </w:pPr>
            <w:r>
              <w:rPr>
                <w:lang w:eastAsia="zh-CN"/>
              </w:rPr>
              <w:lastRenderedPageBreak/>
              <w:t>展会活动</w:t>
            </w:r>
            <w:r>
              <w:rPr>
                <w:lang w:eastAsia="zh-CN"/>
              </w:rPr>
              <w:t xml:space="preserve"> | 2019</w:t>
            </w:r>
            <w:r>
              <w:rPr>
                <w:lang w:eastAsia="zh-CN"/>
              </w:rPr>
              <w:t>年</w:t>
            </w:r>
            <w:r>
              <w:rPr>
                <w:lang w:eastAsia="zh-CN"/>
              </w:rPr>
              <w:t>09</w:t>
            </w:r>
            <w:r>
              <w:rPr>
                <w:lang w:eastAsia="zh-CN"/>
              </w:rPr>
              <w:t>月</w:t>
            </w:r>
            <w:r>
              <w:rPr>
                <w:lang w:eastAsia="zh-CN"/>
              </w:rPr>
              <w:t>18</w:t>
            </w:r>
            <w:r>
              <w:rPr>
                <w:lang w:eastAsia="zh-CN"/>
              </w:rPr>
              <w:t>日</w:t>
            </w:r>
            <w:r>
              <w:rPr>
                <w:lang w:eastAsia="zh-CN"/>
              </w:rPr>
              <w:t xml:space="preserve"> - 20</w:t>
            </w:r>
            <w:r>
              <w:rPr>
                <w:lang w:eastAsia="zh-CN"/>
              </w:rPr>
              <w:t>日</w:t>
            </w:r>
            <w:r>
              <w:rPr>
                <w:lang w:eastAsia="zh-CN"/>
              </w:rPr>
              <w:t xml:space="preserve">|2019 </w:t>
            </w:r>
            <w:r>
              <w:rPr>
                <w:lang w:eastAsia="zh-CN"/>
              </w:rPr>
              <w:t>华为全联接大会</w:t>
            </w:r>
            <w:r>
              <w:rPr>
                <w:lang w:eastAsia="zh-CN"/>
              </w:rPr>
              <w:t>|</w:t>
            </w:r>
            <w:r>
              <w:rPr>
                <w:lang w:eastAsia="zh-CN"/>
              </w:rPr>
              <w:t>中国，上海</w:t>
            </w:r>
            <w:r>
              <w:rPr>
                <w:lang w:eastAsia="zh-CN"/>
              </w:rPr>
              <w:br/>
            </w:r>
          </w:p>
        </w:tc>
        <w:tc>
          <w:tcPr>
            <w:tcW w:w="4320" w:type="dxa"/>
          </w:tcPr>
          <w:p w14:paraId="186D1B0A" w14:textId="77777777" w:rsidR="006624D3" w:rsidRDefault="00877E62">
            <w:r>
              <w:t>EVENTS | SEP 18 - 20, 2019|Huawei Connect 2019|Shanghai, China</w:t>
            </w:r>
            <w:r>
              <w:br/>
            </w:r>
          </w:p>
        </w:tc>
      </w:tr>
      <w:tr w:rsidR="006624D3" w14:paraId="4E53D882" w14:textId="77777777">
        <w:tc>
          <w:tcPr>
            <w:tcW w:w="4320" w:type="dxa"/>
          </w:tcPr>
          <w:p w14:paraId="6D2D9DC5"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09</w:t>
            </w:r>
            <w:r>
              <w:rPr>
                <w:lang w:eastAsia="zh-CN"/>
              </w:rPr>
              <w:t>月</w:t>
            </w:r>
            <w:r>
              <w:rPr>
                <w:lang w:eastAsia="zh-CN"/>
              </w:rPr>
              <w:t>18</w:t>
            </w:r>
            <w:r>
              <w:rPr>
                <w:lang w:eastAsia="zh-CN"/>
              </w:rPr>
              <w:t>日</w:t>
            </w:r>
            <w:r>
              <w:rPr>
                <w:lang w:eastAsia="zh-CN"/>
              </w:rPr>
              <w:t>|2019</w:t>
            </w:r>
            <w:r>
              <w:rPr>
                <w:lang w:eastAsia="zh-CN"/>
              </w:rPr>
              <w:t>年华为全球能源峰会</w:t>
            </w:r>
            <w:r>
              <w:rPr>
                <w:lang w:eastAsia="zh-CN"/>
              </w:rPr>
              <w:t>|</w:t>
            </w:r>
            <w:r>
              <w:rPr>
                <w:lang w:eastAsia="zh-CN"/>
              </w:rPr>
              <w:t>中国，上海</w:t>
            </w:r>
            <w:r>
              <w:rPr>
                <w:lang w:eastAsia="zh-CN"/>
              </w:rPr>
              <w:br/>
            </w:r>
          </w:p>
        </w:tc>
        <w:tc>
          <w:tcPr>
            <w:tcW w:w="4320" w:type="dxa"/>
          </w:tcPr>
          <w:p w14:paraId="0A0A75BF" w14:textId="77777777" w:rsidR="006624D3" w:rsidRDefault="00877E62">
            <w:r>
              <w:t>EVENTS | SEP 18, 2019|Huawei Global Oil &amp; Gas Summit 2019|Shangha</w:t>
            </w:r>
            <w:r>
              <w:t>i, China</w:t>
            </w:r>
            <w:r>
              <w:br/>
            </w:r>
          </w:p>
        </w:tc>
      </w:tr>
      <w:tr w:rsidR="006624D3" w14:paraId="22F7737E" w14:textId="77777777">
        <w:tc>
          <w:tcPr>
            <w:tcW w:w="4320" w:type="dxa"/>
          </w:tcPr>
          <w:p w14:paraId="01A5CEF1"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09</w:t>
            </w:r>
            <w:r>
              <w:rPr>
                <w:lang w:eastAsia="zh-CN"/>
              </w:rPr>
              <w:t>月</w:t>
            </w:r>
            <w:r>
              <w:rPr>
                <w:lang w:eastAsia="zh-CN"/>
              </w:rPr>
              <w:t>03</w:t>
            </w:r>
            <w:r>
              <w:rPr>
                <w:lang w:eastAsia="zh-CN"/>
              </w:rPr>
              <w:t>日</w:t>
            </w:r>
            <w:r>
              <w:rPr>
                <w:lang w:eastAsia="zh-CN"/>
              </w:rPr>
              <w:t>|2019</w:t>
            </w:r>
            <w:r>
              <w:rPr>
                <w:lang w:eastAsia="zh-CN"/>
              </w:rPr>
              <w:t>华为亚太创新日</w:t>
            </w:r>
            <w:r>
              <w:rPr>
                <w:lang w:eastAsia="zh-CN"/>
              </w:rPr>
              <w:t>|</w:t>
            </w:r>
            <w:r>
              <w:rPr>
                <w:lang w:eastAsia="zh-CN"/>
              </w:rPr>
              <w:t>中国，成都</w:t>
            </w:r>
            <w:r>
              <w:rPr>
                <w:lang w:eastAsia="zh-CN"/>
              </w:rPr>
              <w:br/>
            </w:r>
          </w:p>
        </w:tc>
        <w:tc>
          <w:tcPr>
            <w:tcW w:w="4320" w:type="dxa"/>
          </w:tcPr>
          <w:p w14:paraId="5100B39D" w14:textId="77777777" w:rsidR="006624D3" w:rsidRDefault="00877E62">
            <w:r>
              <w:t>EVENTS | SEP 03, 2019|Huawei Asia-Pacific Innovation Day 2019|Chengdu, China</w:t>
            </w:r>
            <w:r>
              <w:br/>
            </w:r>
          </w:p>
        </w:tc>
      </w:tr>
      <w:tr w:rsidR="006624D3" w14:paraId="53131BAD" w14:textId="77777777">
        <w:tc>
          <w:tcPr>
            <w:tcW w:w="4320" w:type="dxa"/>
          </w:tcPr>
          <w:p w14:paraId="0A166578"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08</w:t>
            </w:r>
            <w:r>
              <w:rPr>
                <w:lang w:eastAsia="zh-CN"/>
              </w:rPr>
              <w:t>月</w:t>
            </w:r>
            <w:r>
              <w:rPr>
                <w:lang w:eastAsia="zh-CN"/>
              </w:rPr>
              <w:t>09</w:t>
            </w:r>
            <w:r>
              <w:rPr>
                <w:lang w:eastAsia="zh-CN"/>
              </w:rPr>
              <w:t>日</w:t>
            </w:r>
            <w:r>
              <w:rPr>
                <w:lang w:eastAsia="zh-CN"/>
              </w:rPr>
              <w:t xml:space="preserve"> - 10</w:t>
            </w:r>
            <w:r>
              <w:rPr>
                <w:lang w:eastAsia="zh-CN"/>
              </w:rPr>
              <w:t>日</w:t>
            </w:r>
            <w:r>
              <w:rPr>
                <w:lang w:eastAsia="zh-CN"/>
              </w:rPr>
              <w:t>|2019</w:t>
            </w:r>
            <w:r>
              <w:rPr>
                <w:lang w:eastAsia="zh-CN"/>
              </w:rPr>
              <w:t>华为开发者大会</w:t>
            </w:r>
            <w:r>
              <w:rPr>
                <w:lang w:eastAsia="zh-CN"/>
              </w:rPr>
              <w:t>|</w:t>
            </w:r>
            <w:r>
              <w:rPr>
                <w:lang w:eastAsia="zh-CN"/>
              </w:rPr>
              <w:t>中国，东莞</w:t>
            </w:r>
            <w:r>
              <w:rPr>
                <w:lang w:eastAsia="zh-CN"/>
              </w:rPr>
              <w:br/>
            </w:r>
          </w:p>
        </w:tc>
        <w:tc>
          <w:tcPr>
            <w:tcW w:w="4320" w:type="dxa"/>
          </w:tcPr>
          <w:p w14:paraId="183F6504" w14:textId="77777777" w:rsidR="006624D3" w:rsidRDefault="00877E62">
            <w:r>
              <w:t>EVENTS | AUG 09 - 10, 2019|2019 HUAWEI DEVELOPER CONFERENCE|Songshan Lake, China</w:t>
            </w:r>
            <w:r>
              <w:br/>
            </w:r>
          </w:p>
        </w:tc>
      </w:tr>
      <w:tr w:rsidR="006624D3" w14:paraId="5C7081BF" w14:textId="77777777">
        <w:tc>
          <w:tcPr>
            <w:tcW w:w="4320" w:type="dxa"/>
          </w:tcPr>
          <w:p w14:paraId="1F1991CB" w14:textId="77777777" w:rsidR="006624D3" w:rsidRDefault="00877E62">
            <w:pPr>
              <w:rPr>
                <w:lang w:eastAsia="zh-CN"/>
              </w:rPr>
            </w:pPr>
            <w:r>
              <w:rPr>
                <w:lang w:eastAsia="zh-CN"/>
              </w:rPr>
              <w:t>展</w:t>
            </w:r>
            <w:r>
              <w:rPr>
                <w:lang w:eastAsia="zh-CN"/>
              </w:rPr>
              <w:t>会活动</w:t>
            </w:r>
            <w:r>
              <w:rPr>
                <w:lang w:eastAsia="zh-CN"/>
              </w:rPr>
              <w:t xml:space="preserve"> | 2019</w:t>
            </w:r>
            <w:r>
              <w:rPr>
                <w:lang w:eastAsia="zh-CN"/>
              </w:rPr>
              <w:t>年</w:t>
            </w:r>
            <w:r>
              <w:rPr>
                <w:lang w:eastAsia="zh-CN"/>
              </w:rPr>
              <w:t>06</w:t>
            </w:r>
            <w:r>
              <w:rPr>
                <w:lang w:eastAsia="zh-CN"/>
              </w:rPr>
              <w:t>月</w:t>
            </w:r>
            <w:r>
              <w:rPr>
                <w:lang w:eastAsia="zh-CN"/>
              </w:rPr>
              <w:t>26</w:t>
            </w:r>
            <w:r>
              <w:rPr>
                <w:lang w:eastAsia="zh-CN"/>
              </w:rPr>
              <w:t>日</w:t>
            </w:r>
            <w:r>
              <w:rPr>
                <w:lang w:eastAsia="zh-CN"/>
              </w:rPr>
              <w:t xml:space="preserve"> - 28</w:t>
            </w:r>
            <w:r>
              <w:rPr>
                <w:lang w:eastAsia="zh-CN"/>
              </w:rPr>
              <w:t>日</w:t>
            </w:r>
            <w:r>
              <w:rPr>
                <w:lang w:eastAsia="zh-CN"/>
              </w:rPr>
              <w:t>|2019</w:t>
            </w:r>
            <w:r>
              <w:rPr>
                <w:lang w:eastAsia="zh-CN"/>
              </w:rPr>
              <w:t>世界移动大会</w:t>
            </w:r>
            <w:r>
              <w:rPr>
                <w:lang w:eastAsia="zh-CN"/>
              </w:rPr>
              <w:t>·</w:t>
            </w:r>
            <w:r>
              <w:rPr>
                <w:lang w:eastAsia="zh-CN"/>
              </w:rPr>
              <w:t>上海</w:t>
            </w:r>
            <w:r>
              <w:rPr>
                <w:lang w:eastAsia="zh-CN"/>
              </w:rPr>
              <w:t>|</w:t>
            </w:r>
            <w:r>
              <w:rPr>
                <w:lang w:eastAsia="zh-CN"/>
              </w:rPr>
              <w:t>中国，上海</w:t>
            </w:r>
            <w:r>
              <w:rPr>
                <w:lang w:eastAsia="zh-CN"/>
              </w:rPr>
              <w:br/>
            </w:r>
          </w:p>
        </w:tc>
        <w:tc>
          <w:tcPr>
            <w:tcW w:w="4320" w:type="dxa"/>
          </w:tcPr>
          <w:p w14:paraId="32FAD956" w14:textId="77777777" w:rsidR="006624D3" w:rsidRDefault="00877E62">
            <w:r>
              <w:t>EVENTS | JUN 26 - 28, 2019|Mobile World Congress Shanghai 2019|Shanghai, China</w:t>
            </w:r>
            <w:r>
              <w:br/>
            </w:r>
          </w:p>
        </w:tc>
      </w:tr>
      <w:tr w:rsidR="006624D3" w14:paraId="2AD331CF" w14:textId="77777777">
        <w:tc>
          <w:tcPr>
            <w:tcW w:w="4320" w:type="dxa"/>
          </w:tcPr>
          <w:p w14:paraId="632E5D7E"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06</w:t>
            </w:r>
            <w:r>
              <w:rPr>
                <w:lang w:eastAsia="zh-CN"/>
              </w:rPr>
              <w:t>月</w:t>
            </w:r>
            <w:r>
              <w:rPr>
                <w:lang w:eastAsia="zh-CN"/>
              </w:rPr>
              <w:t>24</w:t>
            </w:r>
            <w:r>
              <w:rPr>
                <w:lang w:eastAsia="zh-CN"/>
              </w:rPr>
              <w:t>日</w:t>
            </w:r>
            <w:r>
              <w:rPr>
                <w:lang w:eastAsia="zh-CN"/>
              </w:rPr>
              <w:t xml:space="preserve"> - 25</w:t>
            </w:r>
            <w:r>
              <w:rPr>
                <w:lang w:eastAsia="zh-CN"/>
              </w:rPr>
              <w:t>日</w:t>
            </w:r>
            <w:r>
              <w:rPr>
                <w:lang w:eastAsia="zh-CN"/>
              </w:rPr>
              <w:t>|2019</w:t>
            </w:r>
            <w:r>
              <w:rPr>
                <w:lang w:eastAsia="zh-CN"/>
              </w:rPr>
              <w:t>年华为用户大会</w:t>
            </w:r>
            <w:r>
              <w:rPr>
                <w:lang w:eastAsia="zh-CN"/>
              </w:rPr>
              <w:t>|</w:t>
            </w:r>
            <w:r>
              <w:rPr>
                <w:lang w:eastAsia="zh-CN"/>
              </w:rPr>
              <w:t>中国，乌镇</w:t>
            </w:r>
            <w:r>
              <w:rPr>
                <w:lang w:eastAsia="zh-CN"/>
              </w:rPr>
              <w:br/>
            </w:r>
          </w:p>
        </w:tc>
        <w:tc>
          <w:tcPr>
            <w:tcW w:w="4320" w:type="dxa"/>
          </w:tcPr>
          <w:p w14:paraId="04C59434" w14:textId="77777777" w:rsidR="006624D3" w:rsidRDefault="00877E62">
            <w:r>
              <w:t>EVENTS | JUN 24 - 25, 2019|Huawei User Group Meeting 2019|Wuzhen, China</w:t>
            </w:r>
            <w:r>
              <w:br/>
            </w:r>
          </w:p>
        </w:tc>
      </w:tr>
      <w:tr w:rsidR="006624D3" w14:paraId="7ABFBAA0" w14:textId="77777777">
        <w:tc>
          <w:tcPr>
            <w:tcW w:w="4320" w:type="dxa"/>
          </w:tcPr>
          <w:p w14:paraId="032A9E68" w14:textId="77777777" w:rsidR="006624D3" w:rsidRDefault="00877E62">
            <w:pPr>
              <w:rPr>
                <w:lang w:eastAsia="zh-CN"/>
              </w:rPr>
            </w:pPr>
            <w:r>
              <w:rPr>
                <w:lang w:eastAsia="zh-CN"/>
              </w:rPr>
              <w:t>展会活动</w:t>
            </w:r>
            <w:r>
              <w:rPr>
                <w:lang w:eastAsia="zh-CN"/>
              </w:rPr>
              <w:t xml:space="preserve"> | </w:t>
            </w:r>
            <w:r>
              <w:rPr>
                <w:lang w:eastAsia="zh-CN"/>
              </w:rPr>
              <w:t>2019</w:t>
            </w:r>
            <w:r>
              <w:rPr>
                <w:lang w:eastAsia="zh-CN"/>
              </w:rPr>
              <w:t>年</w:t>
            </w:r>
            <w:r>
              <w:rPr>
                <w:lang w:eastAsia="zh-CN"/>
              </w:rPr>
              <w:t>06</w:t>
            </w:r>
            <w:r>
              <w:rPr>
                <w:lang w:eastAsia="zh-CN"/>
              </w:rPr>
              <w:t>月</w:t>
            </w:r>
            <w:r>
              <w:rPr>
                <w:lang w:eastAsia="zh-CN"/>
              </w:rPr>
              <w:t>11</w:t>
            </w:r>
            <w:r>
              <w:rPr>
                <w:lang w:eastAsia="zh-CN"/>
              </w:rPr>
              <w:t>日</w:t>
            </w:r>
            <w:r>
              <w:rPr>
                <w:lang w:eastAsia="zh-CN"/>
              </w:rPr>
              <w:t>|2019</w:t>
            </w:r>
            <w:r>
              <w:rPr>
                <w:lang w:eastAsia="zh-CN"/>
              </w:rPr>
              <w:t>年全球</w:t>
            </w:r>
            <w:r>
              <w:rPr>
                <w:lang w:eastAsia="zh-CN"/>
              </w:rPr>
              <w:t>5G</w:t>
            </w:r>
            <w:r>
              <w:rPr>
                <w:lang w:eastAsia="zh-CN"/>
              </w:rPr>
              <w:t>极简站点论坛</w:t>
            </w:r>
            <w:r>
              <w:rPr>
                <w:lang w:eastAsia="zh-CN"/>
              </w:rPr>
              <w:t>|</w:t>
            </w:r>
            <w:r>
              <w:rPr>
                <w:lang w:eastAsia="zh-CN"/>
              </w:rPr>
              <w:t>英国，伦敦</w:t>
            </w:r>
            <w:r>
              <w:rPr>
                <w:lang w:eastAsia="zh-CN"/>
              </w:rPr>
              <w:br/>
            </w:r>
          </w:p>
        </w:tc>
        <w:tc>
          <w:tcPr>
            <w:tcW w:w="4320" w:type="dxa"/>
          </w:tcPr>
          <w:p w14:paraId="150BA4D8" w14:textId="77777777" w:rsidR="006624D3" w:rsidRDefault="00877E62">
            <w:r>
              <w:t>EVENTS | JUN 11, 2019|Global 5G Ultra-Lean Site Forum 2019|London, UK</w:t>
            </w:r>
            <w:r>
              <w:br/>
            </w:r>
          </w:p>
        </w:tc>
      </w:tr>
      <w:tr w:rsidR="006624D3" w14:paraId="60C0DD98" w14:textId="77777777">
        <w:tc>
          <w:tcPr>
            <w:tcW w:w="4320" w:type="dxa"/>
          </w:tcPr>
          <w:p w14:paraId="286779E6"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10</w:t>
            </w:r>
            <w:r>
              <w:rPr>
                <w:lang w:eastAsia="zh-CN"/>
              </w:rPr>
              <w:t>月</w:t>
            </w:r>
            <w:r>
              <w:rPr>
                <w:lang w:eastAsia="zh-CN"/>
              </w:rPr>
              <w:t>10</w:t>
            </w:r>
            <w:r>
              <w:rPr>
                <w:lang w:eastAsia="zh-CN"/>
              </w:rPr>
              <w:t>日</w:t>
            </w:r>
            <w:r>
              <w:rPr>
                <w:lang w:eastAsia="zh-CN"/>
              </w:rPr>
              <w:t xml:space="preserve"> - 12</w:t>
            </w:r>
            <w:r>
              <w:rPr>
                <w:lang w:eastAsia="zh-CN"/>
              </w:rPr>
              <w:t>日</w:t>
            </w:r>
            <w:r>
              <w:rPr>
                <w:lang w:eastAsia="zh-CN"/>
              </w:rPr>
              <w:t>|2018</w:t>
            </w:r>
            <w:r>
              <w:rPr>
                <w:lang w:eastAsia="zh-CN"/>
              </w:rPr>
              <w:t>华为全联接大会</w:t>
            </w:r>
            <w:r>
              <w:rPr>
                <w:lang w:eastAsia="zh-CN"/>
              </w:rPr>
              <w:t>|</w:t>
            </w:r>
            <w:r>
              <w:rPr>
                <w:lang w:eastAsia="zh-CN"/>
              </w:rPr>
              <w:t>中国，上海</w:t>
            </w:r>
            <w:r>
              <w:rPr>
                <w:lang w:eastAsia="zh-CN"/>
              </w:rPr>
              <w:br/>
            </w:r>
          </w:p>
        </w:tc>
        <w:tc>
          <w:tcPr>
            <w:tcW w:w="4320" w:type="dxa"/>
          </w:tcPr>
          <w:p w14:paraId="24BC2414" w14:textId="77777777" w:rsidR="006624D3" w:rsidRDefault="00877E62">
            <w:r>
              <w:t>EVENTS | OCT 10 - 12, 2018|HUAWEI CONNECT 2018|Shanghai, China</w:t>
            </w:r>
            <w:r>
              <w:br/>
            </w:r>
          </w:p>
        </w:tc>
      </w:tr>
      <w:tr w:rsidR="006624D3" w14:paraId="79BB1B27" w14:textId="77777777">
        <w:tc>
          <w:tcPr>
            <w:tcW w:w="4320" w:type="dxa"/>
          </w:tcPr>
          <w:p w14:paraId="6201F140" w14:textId="77777777" w:rsidR="006624D3" w:rsidRDefault="00877E62">
            <w:r>
              <w:t>展会活动</w:t>
            </w:r>
            <w:r>
              <w:t xml:space="preserve"> | 2018</w:t>
            </w:r>
            <w:r>
              <w:t>年</w:t>
            </w:r>
            <w:r>
              <w:t>09</w:t>
            </w:r>
            <w:r>
              <w:t>月</w:t>
            </w:r>
            <w:r>
              <w:t>26</w:t>
            </w:r>
            <w:r>
              <w:t>日</w:t>
            </w:r>
            <w:r>
              <w:t xml:space="preserve"> - 27</w:t>
            </w:r>
            <w:r>
              <w:t>日</w:t>
            </w:r>
            <w:r>
              <w:t xml:space="preserve">|Evolved Packet </w:t>
            </w:r>
            <w:r>
              <w:t>Core World Forum 2018|</w:t>
            </w:r>
            <w:r>
              <w:t>德国，柏林</w:t>
            </w:r>
            <w:r>
              <w:br/>
            </w:r>
          </w:p>
        </w:tc>
        <w:tc>
          <w:tcPr>
            <w:tcW w:w="4320" w:type="dxa"/>
          </w:tcPr>
          <w:p w14:paraId="7F9106B4" w14:textId="77777777" w:rsidR="006624D3" w:rsidRDefault="00877E62">
            <w:r>
              <w:t>EVENTS | SEP 26 - 27, 2018|Evolved Packet Core World Forum 2018|Berlin, German</w:t>
            </w:r>
            <w:r>
              <w:br/>
            </w:r>
          </w:p>
        </w:tc>
      </w:tr>
      <w:tr w:rsidR="006624D3" w14:paraId="7AD909AB" w14:textId="77777777">
        <w:tc>
          <w:tcPr>
            <w:tcW w:w="4320" w:type="dxa"/>
          </w:tcPr>
          <w:p w14:paraId="1A0D9970"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06</w:t>
            </w:r>
            <w:r>
              <w:rPr>
                <w:lang w:eastAsia="zh-CN"/>
              </w:rPr>
              <w:t>日</w:t>
            </w:r>
            <w:r>
              <w:rPr>
                <w:lang w:eastAsia="zh-CN"/>
              </w:rPr>
              <w:t xml:space="preserve"> - 07</w:t>
            </w:r>
            <w:r>
              <w:rPr>
                <w:lang w:eastAsia="zh-CN"/>
              </w:rPr>
              <w:t>日</w:t>
            </w:r>
            <w:r>
              <w:rPr>
                <w:lang w:eastAsia="zh-CN"/>
              </w:rPr>
              <w:t>|2018</w:t>
            </w:r>
            <w:r>
              <w:rPr>
                <w:lang w:eastAsia="zh-CN"/>
              </w:rPr>
              <w:t>华为亚太创新日</w:t>
            </w:r>
            <w:r>
              <w:rPr>
                <w:lang w:eastAsia="zh-CN"/>
              </w:rPr>
              <w:t>|</w:t>
            </w:r>
            <w:r>
              <w:rPr>
                <w:lang w:eastAsia="zh-CN"/>
              </w:rPr>
              <w:t>泰国，曼谷</w:t>
            </w:r>
            <w:r>
              <w:rPr>
                <w:lang w:eastAsia="zh-CN"/>
              </w:rPr>
              <w:br/>
            </w:r>
          </w:p>
        </w:tc>
        <w:tc>
          <w:tcPr>
            <w:tcW w:w="4320" w:type="dxa"/>
          </w:tcPr>
          <w:p w14:paraId="16C41151" w14:textId="77777777" w:rsidR="006624D3" w:rsidRDefault="00877E62">
            <w:r>
              <w:t>EVENTS | SEP 25, 2018|Huawei Central Asian Innovation Day 2018|Tashkent City, Uzbekistan</w:t>
            </w:r>
            <w:r>
              <w:br/>
            </w:r>
          </w:p>
        </w:tc>
      </w:tr>
      <w:tr w:rsidR="006624D3" w14:paraId="50D2C6AB" w14:textId="77777777">
        <w:tc>
          <w:tcPr>
            <w:tcW w:w="4320" w:type="dxa"/>
          </w:tcPr>
          <w:p w14:paraId="7354DCA1"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09</w:t>
            </w:r>
            <w:r>
              <w:rPr>
                <w:lang w:eastAsia="zh-CN"/>
              </w:rPr>
              <w:t>月</w:t>
            </w:r>
            <w:r>
              <w:rPr>
                <w:lang w:eastAsia="zh-CN"/>
              </w:rPr>
              <w:t>18</w:t>
            </w:r>
            <w:r>
              <w:rPr>
                <w:lang w:eastAsia="zh-CN"/>
              </w:rPr>
              <w:t>日</w:t>
            </w:r>
            <w:r>
              <w:rPr>
                <w:lang w:eastAsia="zh-CN"/>
              </w:rPr>
              <w:t>|2018</w:t>
            </w:r>
            <w:r>
              <w:rPr>
                <w:lang w:eastAsia="zh-CN"/>
              </w:rPr>
              <w:t>第二届全球站点论坛</w:t>
            </w:r>
            <w:r>
              <w:rPr>
                <w:lang w:eastAsia="zh-CN"/>
              </w:rPr>
              <w:t>|</w:t>
            </w:r>
            <w:r>
              <w:rPr>
                <w:lang w:eastAsia="zh-CN"/>
              </w:rPr>
              <w:t>新加坡</w:t>
            </w:r>
            <w:r>
              <w:rPr>
                <w:lang w:eastAsia="zh-CN"/>
              </w:rPr>
              <w:br/>
            </w:r>
          </w:p>
        </w:tc>
        <w:tc>
          <w:tcPr>
            <w:tcW w:w="4320" w:type="dxa"/>
          </w:tcPr>
          <w:p w14:paraId="19A101E7" w14:textId="77777777" w:rsidR="006624D3" w:rsidRDefault="00877E62">
            <w:r>
              <w:t>EVENTS | SEP 18, 2018|The Second Global Site Forum 2018|Singapore</w:t>
            </w:r>
            <w:r>
              <w:br/>
            </w:r>
          </w:p>
        </w:tc>
      </w:tr>
      <w:tr w:rsidR="006624D3" w14:paraId="285E0D45" w14:textId="77777777">
        <w:tc>
          <w:tcPr>
            <w:tcW w:w="4320" w:type="dxa"/>
          </w:tcPr>
          <w:p w14:paraId="411C8076"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09</w:t>
            </w:r>
            <w:r>
              <w:rPr>
                <w:lang w:eastAsia="zh-CN"/>
              </w:rPr>
              <w:t>月</w:t>
            </w:r>
            <w:r>
              <w:rPr>
                <w:lang w:eastAsia="zh-CN"/>
              </w:rPr>
              <w:t>10</w:t>
            </w:r>
            <w:r>
              <w:rPr>
                <w:lang w:eastAsia="zh-CN"/>
              </w:rPr>
              <w:t>日</w:t>
            </w:r>
            <w:r>
              <w:rPr>
                <w:lang w:eastAsia="zh-CN"/>
              </w:rPr>
              <w:t xml:space="preserve"> - 11</w:t>
            </w:r>
            <w:r>
              <w:rPr>
                <w:lang w:eastAsia="zh-CN"/>
              </w:rPr>
              <w:t>日</w:t>
            </w:r>
            <w:r>
              <w:rPr>
                <w:lang w:eastAsia="zh-CN"/>
              </w:rPr>
              <w:t>|2018</w:t>
            </w:r>
            <w:r>
              <w:rPr>
                <w:lang w:eastAsia="zh-CN"/>
              </w:rPr>
              <w:t>全球超宽带高峰论坛</w:t>
            </w:r>
            <w:r>
              <w:rPr>
                <w:lang w:eastAsia="zh-CN"/>
              </w:rPr>
              <w:t>|</w:t>
            </w:r>
            <w:r>
              <w:rPr>
                <w:lang w:eastAsia="zh-CN"/>
              </w:rPr>
              <w:t>瑞士，日内瓦</w:t>
            </w:r>
            <w:r>
              <w:rPr>
                <w:lang w:eastAsia="zh-CN"/>
              </w:rPr>
              <w:br/>
            </w:r>
          </w:p>
        </w:tc>
        <w:tc>
          <w:tcPr>
            <w:tcW w:w="4320" w:type="dxa"/>
          </w:tcPr>
          <w:p w14:paraId="7D790FBF" w14:textId="77777777" w:rsidR="006624D3" w:rsidRDefault="00877E62">
            <w:r>
              <w:t>EVENTS | SEP 10 - 11, 2018|Ultra-Broadband Forum 2018|Geneva, Switzerland</w:t>
            </w:r>
            <w:r>
              <w:br/>
            </w:r>
          </w:p>
        </w:tc>
      </w:tr>
      <w:tr w:rsidR="006624D3" w14:paraId="1AD45228" w14:textId="77777777">
        <w:tc>
          <w:tcPr>
            <w:tcW w:w="4320" w:type="dxa"/>
          </w:tcPr>
          <w:p w14:paraId="3B2FE5B6" w14:textId="77777777" w:rsidR="006624D3" w:rsidRDefault="00877E62">
            <w:pPr>
              <w:rPr>
                <w:lang w:eastAsia="zh-CN"/>
              </w:rPr>
            </w:pPr>
            <w:r>
              <w:rPr>
                <w:lang w:eastAsia="zh-CN"/>
              </w:rPr>
              <w:lastRenderedPageBreak/>
              <w:t>展会活动</w:t>
            </w:r>
            <w:r>
              <w:rPr>
                <w:lang w:eastAsia="zh-CN"/>
              </w:rPr>
              <w:t xml:space="preserve"> | 2018</w:t>
            </w:r>
            <w:r>
              <w:rPr>
                <w:lang w:eastAsia="zh-CN"/>
              </w:rPr>
              <w:t>年</w:t>
            </w:r>
            <w:r>
              <w:rPr>
                <w:lang w:eastAsia="zh-CN"/>
              </w:rPr>
              <w:t>09</w:t>
            </w:r>
            <w:r>
              <w:rPr>
                <w:lang w:eastAsia="zh-CN"/>
              </w:rPr>
              <w:t>月</w:t>
            </w:r>
            <w:r>
              <w:rPr>
                <w:lang w:eastAsia="zh-CN"/>
              </w:rPr>
              <w:t>03</w:t>
            </w:r>
            <w:r>
              <w:rPr>
                <w:lang w:eastAsia="zh-CN"/>
              </w:rPr>
              <w:t>日</w:t>
            </w:r>
            <w:r>
              <w:rPr>
                <w:lang w:eastAsia="zh-CN"/>
              </w:rPr>
              <w:t xml:space="preserve"> - 04</w:t>
            </w:r>
            <w:r>
              <w:rPr>
                <w:lang w:eastAsia="zh-CN"/>
              </w:rPr>
              <w:t>日</w:t>
            </w:r>
            <w:r>
              <w:rPr>
                <w:lang w:eastAsia="zh-CN"/>
              </w:rPr>
              <w:t>|2018</w:t>
            </w:r>
            <w:r>
              <w:rPr>
                <w:lang w:eastAsia="zh-CN"/>
              </w:rPr>
              <w:t>运营转型峰会</w:t>
            </w:r>
            <w:r>
              <w:rPr>
                <w:lang w:eastAsia="zh-CN"/>
              </w:rPr>
              <w:t>|</w:t>
            </w:r>
            <w:r>
              <w:rPr>
                <w:lang w:eastAsia="zh-CN"/>
              </w:rPr>
              <w:t>德国</w:t>
            </w:r>
            <w:r>
              <w:rPr>
                <w:lang w:eastAsia="zh-CN"/>
              </w:rPr>
              <w:t>，慕尼黑</w:t>
            </w:r>
            <w:r>
              <w:rPr>
                <w:lang w:eastAsia="zh-CN"/>
              </w:rPr>
              <w:br/>
            </w:r>
          </w:p>
        </w:tc>
        <w:tc>
          <w:tcPr>
            <w:tcW w:w="4320" w:type="dxa"/>
          </w:tcPr>
          <w:p w14:paraId="378C4232" w14:textId="77777777" w:rsidR="006624D3" w:rsidRDefault="00877E62">
            <w:r>
              <w:t>EVENTS | SEP 03 - 04, 2018|Operations Transformation Forum 2018|Munich, Germany</w:t>
            </w:r>
            <w:r>
              <w:br/>
            </w:r>
          </w:p>
        </w:tc>
      </w:tr>
      <w:tr w:rsidR="006624D3" w14:paraId="65CF3E06" w14:textId="77777777">
        <w:tc>
          <w:tcPr>
            <w:tcW w:w="4320" w:type="dxa"/>
          </w:tcPr>
          <w:p w14:paraId="5E6081C6"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27</w:t>
            </w:r>
            <w:r>
              <w:rPr>
                <w:lang w:eastAsia="zh-CN"/>
              </w:rPr>
              <w:t>日</w:t>
            </w:r>
            <w:r>
              <w:rPr>
                <w:lang w:eastAsia="zh-CN"/>
              </w:rPr>
              <w:t xml:space="preserve"> - 29</w:t>
            </w:r>
            <w:r>
              <w:rPr>
                <w:lang w:eastAsia="zh-CN"/>
              </w:rPr>
              <w:t>日</w:t>
            </w:r>
            <w:r>
              <w:rPr>
                <w:lang w:eastAsia="zh-CN"/>
              </w:rPr>
              <w:t>|2018</w:t>
            </w:r>
            <w:r>
              <w:rPr>
                <w:lang w:eastAsia="zh-CN"/>
              </w:rPr>
              <w:t>年世界移动大会</w:t>
            </w:r>
            <w:r>
              <w:rPr>
                <w:lang w:eastAsia="zh-CN"/>
              </w:rPr>
              <w:t>-</w:t>
            </w:r>
            <w:r>
              <w:rPr>
                <w:lang w:eastAsia="zh-CN"/>
              </w:rPr>
              <w:t>上海</w:t>
            </w:r>
            <w:r>
              <w:rPr>
                <w:lang w:eastAsia="zh-CN"/>
              </w:rPr>
              <w:t>|</w:t>
            </w:r>
            <w:r>
              <w:rPr>
                <w:lang w:eastAsia="zh-CN"/>
              </w:rPr>
              <w:t>中国，上海</w:t>
            </w:r>
            <w:r>
              <w:rPr>
                <w:lang w:eastAsia="zh-CN"/>
              </w:rPr>
              <w:br/>
            </w:r>
          </w:p>
        </w:tc>
        <w:tc>
          <w:tcPr>
            <w:tcW w:w="4320" w:type="dxa"/>
          </w:tcPr>
          <w:p w14:paraId="375F8071" w14:textId="77777777" w:rsidR="006624D3" w:rsidRDefault="00877E62">
            <w:r>
              <w:t>EVENTS | JUN 27 - 29, 2018|Mobile World Congress Shanghai 2018|Shanghai, China</w:t>
            </w:r>
            <w:r>
              <w:br/>
            </w:r>
          </w:p>
        </w:tc>
      </w:tr>
      <w:tr w:rsidR="006624D3" w14:paraId="29DE5AA7" w14:textId="77777777">
        <w:tc>
          <w:tcPr>
            <w:tcW w:w="4320" w:type="dxa"/>
          </w:tcPr>
          <w:p w14:paraId="5A8B5740"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25</w:t>
            </w:r>
            <w:r>
              <w:rPr>
                <w:lang w:eastAsia="zh-CN"/>
              </w:rPr>
              <w:t>日</w:t>
            </w:r>
            <w:r>
              <w:rPr>
                <w:lang w:eastAsia="zh-CN"/>
              </w:rPr>
              <w:t xml:space="preserve"> - 28</w:t>
            </w:r>
            <w:r>
              <w:rPr>
                <w:lang w:eastAsia="zh-CN"/>
              </w:rPr>
              <w:t>日</w:t>
            </w:r>
            <w:r>
              <w:rPr>
                <w:lang w:eastAsia="zh-CN"/>
              </w:rPr>
              <w:t xml:space="preserve">|2018 </w:t>
            </w:r>
            <w:r>
              <w:rPr>
                <w:lang w:eastAsia="zh-CN"/>
              </w:rPr>
              <w:t>NGON</w:t>
            </w:r>
            <w:r>
              <w:rPr>
                <w:lang w:eastAsia="zh-CN"/>
              </w:rPr>
              <w:t>波分论坛</w:t>
            </w:r>
            <w:r>
              <w:rPr>
                <w:lang w:eastAsia="zh-CN"/>
              </w:rPr>
              <w:t xml:space="preserve"> &amp; </w:t>
            </w:r>
            <w:r>
              <w:rPr>
                <w:lang w:eastAsia="zh-CN"/>
              </w:rPr>
              <w:t>华为光网创新大会</w:t>
            </w:r>
            <w:r>
              <w:rPr>
                <w:lang w:eastAsia="zh-CN"/>
              </w:rPr>
              <w:t>|</w:t>
            </w:r>
            <w:r>
              <w:rPr>
                <w:lang w:eastAsia="zh-CN"/>
              </w:rPr>
              <w:t>法国，尼斯</w:t>
            </w:r>
            <w:r>
              <w:rPr>
                <w:lang w:eastAsia="zh-CN"/>
              </w:rPr>
              <w:br/>
            </w:r>
          </w:p>
        </w:tc>
        <w:tc>
          <w:tcPr>
            <w:tcW w:w="4320" w:type="dxa"/>
          </w:tcPr>
          <w:p w14:paraId="2E9F21BF" w14:textId="77777777" w:rsidR="006624D3" w:rsidRDefault="00877E62">
            <w:r>
              <w:t>EVENTS | JUN 25 - 28, 2018|NGON 2018 &amp; Huawei Optical Innovation Forum 2018|Nice, France</w:t>
            </w:r>
            <w:r>
              <w:br/>
            </w:r>
          </w:p>
        </w:tc>
      </w:tr>
      <w:tr w:rsidR="006624D3" w14:paraId="5FFD901D" w14:textId="77777777">
        <w:tc>
          <w:tcPr>
            <w:tcW w:w="4320" w:type="dxa"/>
          </w:tcPr>
          <w:p w14:paraId="52489055"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05</w:t>
            </w:r>
            <w:r>
              <w:rPr>
                <w:lang w:eastAsia="zh-CN"/>
              </w:rPr>
              <w:t>月</w:t>
            </w:r>
            <w:r>
              <w:rPr>
                <w:lang w:eastAsia="zh-CN"/>
              </w:rPr>
              <w:t>20</w:t>
            </w:r>
            <w:r>
              <w:rPr>
                <w:lang w:eastAsia="zh-CN"/>
              </w:rPr>
              <w:t>日</w:t>
            </w:r>
            <w:r>
              <w:rPr>
                <w:lang w:eastAsia="zh-CN"/>
              </w:rPr>
              <w:t xml:space="preserve"> - 23</w:t>
            </w:r>
            <w:r>
              <w:rPr>
                <w:lang w:eastAsia="zh-CN"/>
              </w:rPr>
              <w:t>日</w:t>
            </w:r>
            <w:r>
              <w:rPr>
                <w:lang w:eastAsia="zh-CN"/>
              </w:rPr>
              <w:t>|2019 NGON</w:t>
            </w:r>
            <w:r>
              <w:rPr>
                <w:lang w:eastAsia="zh-CN"/>
              </w:rPr>
              <w:t>波分论坛</w:t>
            </w:r>
            <w:r>
              <w:rPr>
                <w:lang w:eastAsia="zh-CN"/>
              </w:rPr>
              <w:t xml:space="preserve"> &amp; </w:t>
            </w:r>
            <w:r>
              <w:rPr>
                <w:lang w:eastAsia="zh-CN"/>
              </w:rPr>
              <w:t>华为光网创新大会</w:t>
            </w:r>
            <w:r>
              <w:rPr>
                <w:lang w:eastAsia="zh-CN"/>
              </w:rPr>
              <w:t>|</w:t>
            </w:r>
            <w:r>
              <w:rPr>
                <w:lang w:eastAsia="zh-CN"/>
              </w:rPr>
              <w:t>法国，尼斯</w:t>
            </w:r>
            <w:r>
              <w:rPr>
                <w:lang w:eastAsia="zh-CN"/>
              </w:rPr>
              <w:br/>
            </w:r>
          </w:p>
        </w:tc>
        <w:tc>
          <w:tcPr>
            <w:tcW w:w="4320" w:type="dxa"/>
          </w:tcPr>
          <w:p w14:paraId="44D5FAA6" w14:textId="77777777" w:rsidR="006624D3" w:rsidRDefault="00877E62">
            <w:r>
              <w:t>EVENTS | MAY 20 - 23, 2019|NGON 2019 &amp; Huawei Optical Innovation Forum 2019|Nice,</w:t>
            </w:r>
            <w:r>
              <w:t xml:space="preserve"> France</w:t>
            </w:r>
            <w:r>
              <w:br/>
            </w:r>
          </w:p>
        </w:tc>
      </w:tr>
      <w:tr w:rsidR="006624D3" w14:paraId="38E97B12" w14:textId="77777777">
        <w:tc>
          <w:tcPr>
            <w:tcW w:w="4320" w:type="dxa"/>
          </w:tcPr>
          <w:p w14:paraId="1D8E9243"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04</w:t>
            </w:r>
            <w:r>
              <w:rPr>
                <w:lang w:eastAsia="zh-CN"/>
              </w:rPr>
              <w:t>月</w:t>
            </w:r>
            <w:r>
              <w:rPr>
                <w:lang w:eastAsia="zh-CN"/>
              </w:rPr>
              <w:t>24</w:t>
            </w:r>
            <w:r>
              <w:rPr>
                <w:lang w:eastAsia="zh-CN"/>
              </w:rPr>
              <w:t>日</w:t>
            </w:r>
            <w:r>
              <w:rPr>
                <w:lang w:eastAsia="zh-CN"/>
              </w:rPr>
              <w:t xml:space="preserve"> - 25</w:t>
            </w:r>
            <w:r>
              <w:rPr>
                <w:lang w:eastAsia="zh-CN"/>
              </w:rPr>
              <w:t>日</w:t>
            </w:r>
            <w:r>
              <w:rPr>
                <w:lang w:eastAsia="zh-CN"/>
              </w:rPr>
              <w:t>|2019</w:t>
            </w:r>
            <w:r>
              <w:rPr>
                <w:lang w:eastAsia="zh-CN"/>
              </w:rPr>
              <w:t>华为全球金融峰会</w:t>
            </w:r>
            <w:r>
              <w:rPr>
                <w:lang w:eastAsia="zh-CN"/>
              </w:rPr>
              <w:t>|</w:t>
            </w:r>
            <w:r>
              <w:rPr>
                <w:lang w:eastAsia="zh-CN"/>
              </w:rPr>
              <w:t>中国，上海</w:t>
            </w:r>
            <w:r>
              <w:rPr>
                <w:lang w:eastAsia="zh-CN"/>
              </w:rPr>
              <w:br/>
            </w:r>
          </w:p>
        </w:tc>
        <w:tc>
          <w:tcPr>
            <w:tcW w:w="4320" w:type="dxa"/>
          </w:tcPr>
          <w:p w14:paraId="018DD322" w14:textId="77777777" w:rsidR="006624D3" w:rsidRDefault="00877E62">
            <w:r>
              <w:t>EVENTS | APR 24 - 25, 2019|Huawei Global FSI Summit 2019|Shanghai, China</w:t>
            </w:r>
            <w:r>
              <w:br/>
            </w:r>
          </w:p>
        </w:tc>
      </w:tr>
      <w:tr w:rsidR="006624D3" w14:paraId="55B05C42" w14:textId="77777777">
        <w:tc>
          <w:tcPr>
            <w:tcW w:w="4320" w:type="dxa"/>
          </w:tcPr>
          <w:p w14:paraId="70233276"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04</w:t>
            </w:r>
            <w:r>
              <w:rPr>
                <w:lang w:eastAsia="zh-CN"/>
              </w:rPr>
              <w:t>月</w:t>
            </w:r>
            <w:r>
              <w:rPr>
                <w:lang w:eastAsia="zh-CN"/>
              </w:rPr>
              <w:t>16</w:t>
            </w:r>
            <w:r>
              <w:rPr>
                <w:lang w:eastAsia="zh-CN"/>
              </w:rPr>
              <w:t>日</w:t>
            </w:r>
            <w:r>
              <w:rPr>
                <w:lang w:eastAsia="zh-CN"/>
              </w:rPr>
              <w:t xml:space="preserve"> - 18</w:t>
            </w:r>
            <w:r>
              <w:rPr>
                <w:lang w:eastAsia="zh-CN"/>
              </w:rPr>
              <w:t>日</w:t>
            </w:r>
            <w:r>
              <w:rPr>
                <w:lang w:eastAsia="zh-CN"/>
              </w:rPr>
              <w:t>|2019</w:t>
            </w:r>
            <w:r>
              <w:rPr>
                <w:lang w:eastAsia="zh-CN"/>
              </w:rPr>
              <w:t>年华为全球分析师大会</w:t>
            </w:r>
            <w:r>
              <w:rPr>
                <w:lang w:eastAsia="zh-CN"/>
              </w:rPr>
              <w:t>|</w:t>
            </w:r>
            <w:r>
              <w:rPr>
                <w:lang w:eastAsia="zh-CN"/>
              </w:rPr>
              <w:t>中国，深圳</w:t>
            </w:r>
            <w:r>
              <w:rPr>
                <w:lang w:eastAsia="zh-CN"/>
              </w:rPr>
              <w:br/>
            </w:r>
          </w:p>
        </w:tc>
        <w:tc>
          <w:tcPr>
            <w:tcW w:w="4320" w:type="dxa"/>
          </w:tcPr>
          <w:p w14:paraId="1153C4C4" w14:textId="77777777" w:rsidR="006624D3" w:rsidRDefault="00877E62">
            <w:r>
              <w:t>EVENTS | APR 16 - 18, 2019|Huawei Global Analyst Summit 2019|Shenzhen, China</w:t>
            </w:r>
            <w:r>
              <w:br/>
            </w:r>
          </w:p>
        </w:tc>
      </w:tr>
      <w:tr w:rsidR="006624D3" w14:paraId="591AC765" w14:textId="77777777">
        <w:tc>
          <w:tcPr>
            <w:tcW w:w="4320" w:type="dxa"/>
          </w:tcPr>
          <w:p w14:paraId="69D02DA2"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04</w:t>
            </w:r>
            <w:r>
              <w:rPr>
                <w:lang w:eastAsia="zh-CN"/>
              </w:rPr>
              <w:t>月</w:t>
            </w:r>
            <w:r>
              <w:rPr>
                <w:lang w:eastAsia="zh-CN"/>
              </w:rPr>
              <w:t>09</w:t>
            </w:r>
            <w:r>
              <w:rPr>
                <w:lang w:eastAsia="zh-CN"/>
              </w:rPr>
              <w:t>日</w:t>
            </w:r>
            <w:r>
              <w:rPr>
                <w:lang w:eastAsia="zh-CN"/>
              </w:rPr>
              <w:t xml:space="preserve"> - 12</w:t>
            </w:r>
            <w:r>
              <w:rPr>
                <w:lang w:eastAsia="zh-CN"/>
              </w:rPr>
              <w:t>日</w:t>
            </w:r>
            <w:r>
              <w:rPr>
                <w:lang w:eastAsia="zh-CN"/>
              </w:rPr>
              <w:t>|MPLS+SDN+NFV 2019</w:t>
            </w:r>
            <w:r>
              <w:rPr>
                <w:lang w:eastAsia="zh-CN"/>
              </w:rPr>
              <w:t>全球年会</w:t>
            </w:r>
            <w:r>
              <w:rPr>
                <w:lang w:eastAsia="zh-CN"/>
              </w:rPr>
              <w:t>|</w:t>
            </w:r>
            <w:r>
              <w:rPr>
                <w:lang w:eastAsia="zh-CN"/>
              </w:rPr>
              <w:t>法国，巴黎</w:t>
            </w:r>
            <w:r>
              <w:rPr>
                <w:lang w:eastAsia="zh-CN"/>
              </w:rPr>
              <w:br/>
            </w:r>
          </w:p>
        </w:tc>
        <w:tc>
          <w:tcPr>
            <w:tcW w:w="4320" w:type="dxa"/>
          </w:tcPr>
          <w:p w14:paraId="7273A200" w14:textId="77777777" w:rsidR="006624D3" w:rsidRDefault="00877E62">
            <w:r>
              <w:t>EVENTS | APR 09 - 12, 2019|MPLS+SDN+NFV World Congress 2019|Paris, France</w:t>
            </w:r>
            <w:r>
              <w:br/>
            </w:r>
          </w:p>
        </w:tc>
      </w:tr>
      <w:tr w:rsidR="006624D3" w14:paraId="1B357BE0" w14:textId="77777777">
        <w:tc>
          <w:tcPr>
            <w:tcW w:w="4320" w:type="dxa"/>
          </w:tcPr>
          <w:p w14:paraId="73604F05"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09</w:t>
            </w:r>
            <w:r>
              <w:rPr>
                <w:lang w:eastAsia="zh-CN"/>
              </w:rPr>
              <w:t>月</w:t>
            </w:r>
            <w:r>
              <w:rPr>
                <w:lang w:eastAsia="zh-CN"/>
              </w:rPr>
              <w:t>03</w:t>
            </w:r>
            <w:r>
              <w:rPr>
                <w:lang w:eastAsia="zh-CN"/>
              </w:rPr>
              <w:t>日</w:t>
            </w:r>
            <w:r>
              <w:rPr>
                <w:lang w:eastAsia="zh-CN"/>
              </w:rPr>
              <w:t>|2019</w:t>
            </w:r>
            <w:r>
              <w:rPr>
                <w:lang w:eastAsia="zh-CN"/>
              </w:rPr>
              <w:t>华为亚太创新日</w:t>
            </w:r>
            <w:r>
              <w:rPr>
                <w:lang w:eastAsia="zh-CN"/>
              </w:rPr>
              <w:t>|</w:t>
            </w:r>
            <w:r>
              <w:rPr>
                <w:lang w:eastAsia="zh-CN"/>
              </w:rPr>
              <w:t>中国，成都</w:t>
            </w:r>
            <w:r>
              <w:rPr>
                <w:lang w:eastAsia="zh-CN"/>
              </w:rPr>
              <w:br/>
            </w:r>
          </w:p>
        </w:tc>
        <w:tc>
          <w:tcPr>
            <w:tcW w:w="4320" w:type="dxa"/>
          </w:tcPr>
          <w:p w14:paraId="50C47125" w14:textId="77777777" w:rsidR="006624D3" w:rsidRDefault="00877E62">
            <w:r>
              <w:t>EVENTS | APR 04, 2019|South Africa Eco-Connect 2019|Johannesburg, South Africa</w:t>
            </w:r>
            <w:r>
              <w:br/>
            </w:r>
          </w:p>
        </w:tc>
      </w:tr>
      <w:tr w:rsidR="006624D3" w14:paraId="5700D109" w14:textId="77777777">
        <w:tc>
          <w:tcPr>
            <w:tcW w:w="4320" w:type="dxa"/>
          </w:tcPr>
          <w:p w14:paraId="6DDDF546" w14:textId="77777777" w:rsidR="006624D3" w:rsidRDefault="00877E62">
            <w:pPr>
              <w:rPr>
                <w:lang w:eastAsia="zh-CN"/>
              </w:rPr>
            </w:pPr>
            <w:r>
              <w:rPr>
                <w:lang w:eastAsia="zh-CN"/>
              </w:rPr>
              <w:t>展会活动</w:t>
            </w:r>
            <w:r>
              <w:rPr>
                <w:lang w:eastAsia="zh-CN"/>
              </w:rPr>
              <w:t xml:space="preserve"> | </w:t>
            </w:r>
            <w:r>
              <w:rPr>
                <w:lang w:eastAsia="zh-CN"/>
              </w:rPr>
              <w:t>2019</w:t>
            </w:r>
            <w:r>
              <w:rPr>
                <w:lang w:eastAsia="zh-CN"/>
              </w:rPr>
              <w:t>年</w:t>
            </w:r>
            <w:r>
              <w:rPr>
                <w:lang w:eastAsia="zh-CN"/>
              </w:rPr>
              <w:t>02</w:t>
            </w:r>
            <w:r>
              <w:rPr>
                <w:lang w:eastAsia="zh-CN"/>
              </w:rPr>
              <w:t>月</w:t>
            </w:r>
            <w:r>
              <w:rPr>
                <w:lang w:eastAsia="zh-CN"/>
              </w:rPr>
              <w:t>25</w:t>
            </w:r>
            <w:r>
              <w:rPr>
                <w:lang w:eastAsia="zh-CN"/>
              </w:rPr>
              <w:t>日</w:t>
            </w:r>
            <w:r>
              <w:rPr>
                <w:lang w:eastAsia="zh-CN"/>
              </w:rPr>
              <w:t xml:space="preserve"> - 28</w:t>
            </w:r>
            <w:r>
              <w:rPr>
                <w:lang w:eastAsia="zh-CN"/>
              </w:rPr>
              <w:t>日</w:t>
            </w:r>
            <w:r>
              <w:rPr>
                <w:lang w:eastAsia="zh-CN"/>
              </w:rPr>
              <w:t xml:space="preserve">|2019 </w:t>
            </w:r>
            <w:r>
              <w:rPr>
                <w:lang w:eastAsia="zh-CN"/>
              </w:rPr>
              <w:t>世界移动大会</w:t>
            </w:r>
            <w:r>
              <w:rPr>
                <w:lang w:eastAsia="zh-CN"/>
              </w:rPr>
              <w:t>|</w:t>
            </w:r>
            <w:r>
              <w:rPr>
                <w:lang w:eastAsia="zh-CN"/>
              </w:rPr>
              <w:t>西班牙，巴塞罗那</w:t>
            </w:r>
            <w:r>
              <w:rPr>
                <w:lang w:eastAsia="zh-CN"/>
              </w:rPr>
              <w:br/>
            </w:r>
          </w:p>
        </w:tc>
        <w:tc>
          <w:tcPr>
            <w:tcW w:w="4320" w:type="dxa"/>
          </w:tcPr>
          <w:p w14:paraId="77176168" w14:textId="77777777" w:rsidR="006624D3" w:rsidRDefault="00877E62">
            <w:r>
              <w:t>EVENTS | FEB 25 - 28, 2019|Mobile World Congress 2019|Barcelona, Spain</w:t>
            </w:r>
            <w:r>
              <w:br/>
            </w:r>
          </w:p>
        </w:tc>
      </w:tr>
      <w:tr w:rsidR="006624D3" w14:paraId="7C407F23" w14:textId="77777777">
        <w:tc>
          <w:tcPr>
            <w:tcW w:w="4320" w:type="dxa"/>
          </w:tcPr>
          <w:p w14:paraId="556022A8"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11</w:t>
            </w:r>
            <w:r>
              <w:rPr>
                <w:lang w:eastAsia="zh-CN"/>
              </w:rPr>
              <w:t>月</w:t>
            </w:r>
            <w:r>
              <w:rPr>
                <w:lang w:eastAsia="zh-CN"/>
              </w:rPr>
              <w:t>19</w:t>
            </w:r>
            <w:r>
              <w:rPr>
                <w:lang w:eastAsia="zh-CN"/>
              </w:rPr>
              <w:t>日</w:t>
            </w:r>
            <w:r>
              <w:rPr>
                <w:lang w:eastAsia="zh-CN"/>
              </w:rPr>
              <w:t xml:space="preserve"> - 21</w:t>
            </w:r>
            <w:r>
              <w:rPr>
                <w:lang w:eastAsia="zh-CN"/>
              </w:rPr>
              <w:t>日</w:t>
            </w:r>
            <w:r>
              <w:rPr>
                <w:lang w:eastAsia="zh-CN"/>
              </w:rPr>
              <w:t>|2018</w:t>
            </w:r>
            <w:r>
              <w:rPr>
                <w:lang w:eastAsia="zh-CN"/>
              </w:rPr>
              <w:t>全球移动宽带论坛</w:t>
            </w:r>
            <w:r>
              <w:rPr>
                <w:lang w:eastAsia="zh-CN"/>
              </w:rPr>
              <w:t>|</w:t>
            </w:r>
            <w:r>
              <w:rPr>
                <w:lang w:eastAsia="zh-CN"/>
              </w:rPr>
              <w:t>英国，伦敦</w:t>
            </w:r>
            <w:r>
              <w:rPr>
                <w:lang w:eastAsia="zh-CN"/>
              </w:rPr>
              <w:br/>
            </w:r>
          </w:p>
        </w:tc>
        <w:tc>
          <w:tcPr>
            <w:tcW w:w="4320" w:type="dxa"/>
          </w:tcPr>
          <w:p w14:paraId="641E5F72" w14:textId="77777777" w:rsidR="006624D3" w:rsidRDefault="00877E62">
            <w:r>
              <w:t>EVENTS | NOV 19 - 21, 2018|Global MBB Forum 2018|London, UK</w:t>
            </w:r>
            <w:r>
              <w:br/>
            </w:r>
          </w:p>
        </w:tc>
      </w:tr>
      <w:tr w:rsidR="006624D3" w14:paraId="0B90E17E" w14:textId="77777777">
        <w:tc>
          <w:tcPr>
            <w:tcW w:w="4320" w:type="dxa"/>
          </w:tcPr>
          <w:p w14:paraId="515A630A" w14:textId="77777777" w:rsidR="006624D3" w:rsidRDefault="00877E62">
            <w:pPr>
              <w:rPr>
                <w:lang w:eastAsia="zh-CN"/>
              </w:rPr>
            </w:pPr>
            <w:r>
              <w:rPr>
                <w:lang w:eastAsia="zh-CN"/>
              </w:rPr>
              <w:t>展会活动</w:t>
            </w:r>
            <w:r>
              <w:rPr>
                <w:lang w:eastAsia="zh-CN"/>
              </w:rPr>
              <w:t xml:space="preserve"> | 2018</w:t>
            </w:r>
            <w:r>
              <w:rPr>
                <w:lang w:eastAsia="zh-CN"/>
              </w:rPr>
              <w:t>年</w:t>
            </w:r>
            <w:r>
              <w:rPr>
                <w:lang w:eastAsia="zh-CN"/>
              </w:rPr>
              <w:t>06</w:t>
            </w:r>
            <w:r>
              <w:rPr>
                <w:lang w:eastAsia="zh-CN"/>
              </w:rPr>
              <w:t>月</w:t>
            </w:r>
            <w:r>
              <w:rPr>
                <w:lang w:eastAsia="zh-CN"/>
              </w:rPr>
              <w:t>06</w:t>
            </w:r>
            <w:r>
              <w:rPr>
                <w:lang w:eastAsia="zh-CN"/>
              </w:rPr>
              <w:t>日</w:t>
            </w:r>
            <w:r>
              <w:rPr>
                <w:lang w:eastAsia="zh-CN"/>
              </w:rPr>
              <w:t xml:space="preserve"> - </w:t>
            </w:r>
            <w:r>
              <w:rPr>
                <w:lang w:eastAsia="zh-CN"/>
              </w:rPr>
              <w:t>07</w:t>
            </w:r>
            <w:r>
              <w:rPr>
                <w:lang w:eastAsia="zh-CN"/>
              </w:rPr>
              <w:t>日</w:t>
            </w:r>
            <w:r>
              <w:rPr>
                <w:lang w:eastAsia="zh-CN"/>
              </w:rPr>
              <w:t>|2018</w:t>
            </w:r>
            <w:r>
              <w:rPr>
                <w:lang w:eastAsia="zh-CN"/>
              </w:rPr>
              <w:t>华为亚太创新日</w:t>
            </w:r>
            <w:r>
              <w:rPr>
                <w:lang w:eastAsia="zh-CN"/>
              </w:rPr>
              <w:t>|</w:t>
            </w:r>
            <w:r>
              <w:rPr>
                <w:lang w:eastAsia="zh-CN"/>
              </w:rPr>
              <w:t>泰国，曼谷</w:t>
            </w:r>
            <w:r>
              <w:rPr>
                <w:lang w:eastAsia="zh-CN"/>
              </w:rPr>
              <w:br/>
            </w:r>
          </w:p>
        </w:tc>
        <w:tc>
          <w:tcPr>
            <w:tcW w:w="4320" w:type="dxa"/>
          </w:tcPr>
          <w:p w14:paraId="13966442" w14:textId="77777777" w:rsidR="006624D3" w:rsidRDefault="00877E62">
            <w:r>
              <w:t>EVENTS | NOV 07, 2018|Huawei European Innovation Day|Rome, Italy</w:t>
            </w:r>
            <w:r>
              <w:br/>
            </w:r>
          </w:p>
        </w:tc>
      </w:tr>
      <w:tr w:rsidR="006624D3" w14:paraId="11EAC9E7" w14:textId="77777777">
        <w:tc>
          <w:tcPr>
            <w:tcW w:w="4320" w:type="dxa"/>
          </w:tcPr>
          <w:p w14:paraId="50274403"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11</w:t>
            </w:r>
            <w:r>
              <w:rPr>
                <w:lang w:eastAsia="zh-CN"/>
              </w:rPr>
              <w:t>月</w:t>
            </w:r>
            <w:r>
              <w:rPr>
                <w:lang w:eastAsia="zh-CN"/>
              </w:rPr>
              <w:t>19</w:t>
            </w:r>
            <w:r>
              <w:rPr>
                <w:lang w:eastAsia="zh-CN"/>
              </w:rPr>
              <w:t>日</w:t>
            </w:r>
            <w:r>
              <w:rPr>
                <w:lang w:eastAsia="zh-CN"/>
              </w:rPr>
              <w:t xml:space="preserve"> - 21</w:t>
            </w:r>
            <w:r>
              <w:rPr>
                <w:lang w:eastAsia="zh-CN"/>
              </w:rPr>
              <w:t>日</w:t>
            </w:r>
            <w:r>
              <w:rPr>
                <w:lang w:eastAsia="zh-CN"/>
              </w:rPr>
              <w:t>|</w:t>
            </w:r>
            <w:r>
              <w:rPr>
                <w:lang w:eastAsia="zh-CN"/>
              </w:rPr>
              <w:t>巴塞罗那智慧城市博览会暨华为智慧城市展</w:t>
            </w:r>
            <w:r>
              <w:rPr>
                <w:lang w:eastAsia="zh-CN"/>
              </w:rPr>
              <w:t>|</w:t>
            </w:r>
            <w:r>
              <w:rPr>
                <w:lang w:eastAsia="zh-CN"/>
              </w:rPr>
              <w:t>西班牙，巴塞罗那</w:t>
            </w:r>
            <w:r>
              <w:rPr>
                <w:lang w:eastAsia="zh-CN"/>
              </w:rPr>
              <w:br/>
            </w:r>
          </w:p>
        </w:tc>
        <w:tc>
          <w:tcPr>
            <w:tcW w:w="4320" w:type="dxa"/>
          </w:tcPr>
          <w:p w14:paraId="0D690B7F" w14:textId="77777777" w:rsidR="006624D3" w:rsidRDefault="00877E62">
            <w:r>
              <w:lastRenderedPageBreak/>
              <w:t>EVENTS | NOV 19 - 21, 2019|SCEWC 2019 &amp; Huawei Intelligent City Exhibition|Barcelona, Spain</w:t>
            </w:r>
            <w:r>
              <w:br/>
            </w:r>
          </w:p>
        </w:tc>
      </w:tr>
      <w:tr w:rsidR="006624D3" w14:paraId="5DC4721B" w14:textId="77777777">
        <w:tc>
          <w:tcPr>
            <w:tcW w:w="4320" w:type="dxa"/>
          </w:tcPr>
          <w:p w14:paraId="77505052" w14:textId="77777777" w:rsidR="006624D3" w:rsidRDefault="00877E62">
            <w:pPr>
              <w:rPr>
                <w:lang w:eastAsia="zh-CN"/>
              </w:rPr>
            </w:pPr>
            <w:r>
              <w:rPr>
                <w:lang w:eastAsia="zh-CN"/>
              </w:rPr>
              <w:lastRenderedPageBreak/>
              <w:t>展会活动</w:t>
            </w:r>
            <w:r>
              <w:rPr>
                <w:lang w:eastAsia="zh-CN"/>
              </w:rPr>
              <w:t xml:space="preserve"> | 2019</w:t>
            </w:r>
            <w:r>
              <w:rPr>
                <w:lang w:eastAsia="zh-CN"/>
              </w:rPr>
              <w:t>年</w:t>
            </w:r>
            <w:r>
              <w:rPr>
                <w:lang w:eastAsia="zh-CN"/>
              </w:rPr>
              <w:t>11</w:t>
            </w:r>
            <w:r>
              <w:rPr>
                <w:lang w:eastAsia="zh-CN"/>
              </w:rPr>
              <w:t>月</w:t>
            </w:r>
            <w:r>
              <w:rPr>
                <w:lang w:eastAsia="zh-CN"/>
              </w:rPr>
              <w:t>04</w:t>
            </w:r>
            <w:r>
              <w:rPr>
                <w:lang w:eastAsia="zh-CN"/>
              </w:rPr>
              <w:t>日</w:t>
            </w:r>
            <w:r>
              <w:rPr>
                <w:lang w:eastAsia="zh-CN"/>
              </w:rPr>
              <w:t>|2019</w:t>
            </w:r>
            <w:r>
              <w:rPr>
                <w:lang w:eastAsia="zh-CN"/>
              </w:rPr>
              <w:t>华为欧洲创新日</w:t>
            </w:r>
            <w:r>
              <w:rPr>
                <w:lang w:eastAsia="zh-CN"/>
              </w:rPr>
              <w:t>|</w:t>
            </w:r>
            <w:r>
              <w:rPr>
                <w:lang w:eastAsia="zh-CN"/>
              </w:rPr>
              <w:t>法国，巴黎</w:t>
            </w:r>
            <w:r>
              <w:rPr>
                <w:lang w:eastAsia="zh-CN"/>
              </w:rPr>
              <w:br/>
            </w:r>
          </w:p>
        </w:tc>
        <w:tc>
          <w:tcPr>
            <w:tcW w:w="4320" w:type="dxa"/>
          </w:tcPr>
          <w:p w14:paraId="5F265CD6" w14:textId="77777777" w:rsidR="006624D3" w:rsidRDefault="00877E62">
            <w:r>
              <w:t>EVENTS | NOV 05, 2019|HUAWEI ECO-CONNECT EUROPE 2019|Palais des Congres de Paris, France</w:t>
            </w:r>
            <w:r>
              <w:br/>
            </w:r>
          </w:p>
        </w:tc>
      </w:tr>
      <w:tr w:rsidR="006624D3" w14:paraId="4AC5414A" w14:textId="77777777">
        <w:tc>
          <w:tcPr>
            <w:tcW w:w="4320" w:type="dxa"/>
          </w:tcPr>
          <w:p w14:paraId="545A5305"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11</w:t>
            </w:r>
            <w:r>
              <w:rPr>
                <w:lang w:eastAsia="zh-CN"/>
              </w:rPr>
              <w:t>月</w:t>
            </w:r>
            <w:r>
              <w:rPr>
                <w:lang w:eastAsia="zh-CN"/>
              </w:rPr>
              <w:t>04</w:t>
            </w:r>
            <w:r>
              <w:rPr>
                <w:lang w:eastAsia="zh-CN"/>
              </w:rPr>
              <w:t>日</w:t>
            </w:r>
            <w:r>
              <w:rPr>
                <w:lang w:eastAsia="zh-CN"/>
              </w:rPr>
              <w:t>|2019</w:t>
            </w:r>
            <w:r>
              <w:rPr>
                <w:lang w:eastAsia="zh-CN"/>
              </w:rPr>
              <w:t>华为欧洲创新日</w:t>
            </w:r>
            <w:r>
              <w:rPr>
                <w:lang w:eastAsia="zh-CN"/>
              </w:rPr>
              <w:t>|</w:t>
            </w:r>
            <w:r>
              <w:rPr>
                <w:lang w:eastAsia="zh-CN"/>
              </w:rPr>
              <w:t>法国，巴黎</w:t>
            </w:r>
            <w:r>
              <w:rPr>
                <w:lang w:eastAsia="zh-CN"/>
              </w:rPr>
              <w:br/>
            </w:r>
          </w:p>
        </w:tc>
        <w:tc>
          <w:tcPr>
            <w:tcW w:w="4320" w:type="dxa"/>
          </w:tcPr>
          <w:p w14:paraId="282FBF29" w14:textId="77777777" w:rsidR="006624D3" w:rsidRDefault="00877E62">
            <w:r>
              <w:t>EVENTS | NOV 04, 2019|Huawei European Innovation Day 2019|Paris, France</w:t>
            </w:r>
            <w:r>
              <w:br/>
            </w:r>
          </w:p>
        </w:tc>
      </w:tr>
      <w:tr w:rsidR="006624D3" w14:paraId="4A435C79" w14:textId="77777777">
        <w:tc>
          <w:tcPr>
            <w:tcW w:w="4320" w:type="dxa"/>
          </w:tcPr>
          <w:p w14:paraId="0C6692F8" w14:textId="77777777" w:rsidR="006624D3" w:rsidRDefault="00877E62">
            <w:r>
              <w:t>展会活动</w:t>
            </w:r>
            <w:r>
              <w:t xml:space="preserve"> | 2019</w:t>
            </w:r>
            <w:r>
              <w:t>年</w:t>
            </w:r>
            <w:r>
              <w:t>10</w:t>
            </w:r>
            <w:r>
              <w:t>月</w:t>
            </w:r>
            <w:r>
              <w:t>14</w:t>
            </w:r>
            <w:r>
              <w:t>日</w:t>
            </w:r>
            <w:r>
              <w:t xml:space="preserve"> - </w:t>
            </w:r>
            <w:r>
              <w:t>17</w:t>
            </w:r>
            <w:r>
              <w:t>日</w:t>
            </w:r>
            <w:r>
              <w:t>|SDN NFV World Congress|</w:t>
            </w:r>
            <w:r>
              <w:t>荷兰，海牙</w:t>
            </w:r>
            <w:r>
              <w:br/>
            </w:r>
          </w:p>
        </w:tc>
        <w:tc>
          <w:tcPr>
            <w:tcW w:w="4320" w:type="dxa"/>
          </w:tcPr>
          <w:p w14:paraId="5620FAD3" w14:textId="77777777" w:rsidR="006624D3" w:rsidRDefault="00877E62">
            <w:r>
              <w:t>EVENTS | OCT 14 - 17, 2019|SDN NFV World Congress|The Hague, Netherlands</w:t>
            </w:r>
            <w:r>
              <w:br/>
            </w:r>
          </w:p>
        </w:tc>
      </w:tr>
      <w:tr w:rsidR="006624D3" w14:paraId="411550BA" w14:textId="77777777">
        <w:tc>
          <w:tcPr>
            <w:tcW w:w="4320" w:type="dxa"/>
          </w:tcPr>
          <w:p w14:paraId="153F7669"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10</w:t>
            </w:r>
            <w:r>
              <w:rPr>
                <w:lang w:eastAsia="zh-CN"/>
              </w:rPr>
              <w:t>月</w:t>
            </w:r>
            <w:r>
              <w:rPr>
                <w:lang w:eastAsia="zh-CN"/>
              </w:rPr>
              <w:t>14</w:t>
            </w:r>
            <w:r>
              <w:rPr>
                <w:lang w:eastAsia="zh-CN"/>
              </w:rPr>
              <w:t>日</w:t>
            </w:r>
            <w:r>
              <w:rPr>
                <w:lang w:eastAsia="zh-CN"/>
              </w:rPr>
              <w:t xml:space="preserve"> - 17</w:t>
            </w:r>
            <w:r>
              <w:rPr>
                <w:lang w:eastAsia="zh-CN"/>
              </w:rPr>
              <w:t>日</w:t>
            </w:r>
            <w:r>
              <w:rPr>
                <w:lang w:eastAsia="zh-CN"/>
              </w:rPr>
              <w:t>|</w:t>
            </w:r>
            <w:r>
              <w:rPr>
                <w:lang w:eastAsia="zh-CN"/>
              </w:rPr>
              <w:t>全球宽带论坛</w:t>
            </w:r>
            <w:r>
              <w:rPr>
                <w:lang w:eastAsia="zh-CN"/>
              </w:rPr>
              <w:t>&amp;</w:t>
            </w:r>
            <w:r>
              <w:rPr>
                <w:lang w:eastAsia="zh-CN"/>
              </w:rPr>
              <w:t>千兆产业峰会</w:t>
            </w:r>
            <w:r>
              <w:rPr>
                <w:lang w:eastAsia="zh-CN"/>
              </w:rPr>
              <w:t>|</w:t>
            </w:r>
            <w:r>
              <w:rPr>
                <w:lang w:eastAsia="zh-CN"/>
              </w:rPr>
              <w:t>荷兰，阿姆斯特丹</w:t>
            </w:r>
            <w:r>
              <w:rPr>
                <w:lang w:eastAsia="zh-CN"/>
              </w:rPr>
              <w:br/>
            </w:r>
          </w:p>
        </w:tc>
        <w:tc>
          <w:tcPr>
            <w:tcW w:w="4320" w:type="dxa"/>
          </w:tcPr>
          <w:p w14:paraId="3EAE5590" w14:textId="77777777" w:rsidR="006624D3" w:rsidRDefault="00877E62">
            <w:r>
              <w:t>EVENTS | OCT 14 - 17, 2019|Broadband World Forum &amp; Gigaband Industry Summit|Amsterdam, The Netherl</w:t>
            </w:r>
            <w:r>
              <w:t>ands</w:t>
            </w:r>
            <w:r>
              <w:br/>
            </w:r>
          </w:p>
        </w:tc>
      </w:tr>
      <w:tr w:rsidR="006624D3" w14:paraId="17D5D39F" w14:textId="77777777">
        <w:tc>
          <w:tcPr>
            <w:tcW w:w="4320" w:type="dxa"/>
          </w:tcPr>
          <w:p w14:paraId="69C6BA1F"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10</w:t>
            </w:r>
            <w:r>
              <w:rPr>
                <w:lang w:eastAsia="zh-CN"/>
              </w:rPr>
              <w:t>月</w:t>
            </w:r>
            <w:r>
              <w:rPr>
                <w:lang w:eastAsia="zh-CN"/>
              </w:rPr>
              <w:t>15</w:t>
            </w:r>
            <w:r>
              <w:rPr>
                <w:lang w:eastAsia="zh-CN"/>
              </w:rPr>
              <w:t>日</w:t>
            </w:r>
            <w:r>
              <w:rPr>
                <w:lang w:eastAsia="zh-CN"/>
              </w:rPr>
              <w:t xml:space="preserve"> - 16</w:t>
            </w:r>
            <w:r>
              <w:rPr>
                <w:lang w:eastAsia="zh-CN"/>
              </w:rPr>
              <w:t>日</w:t>
            </w:r>
            <w:r>
              <w:rPr>
                <w:lang w:eastAsia="zh-CN"/>
              </w:rPr>
              <w:t>|2019</w:t>
            </w:r>
            <w:r>
              <w:rPr>
                <w:lang w:eastAsia="zh-CN"/>
              </w:rPr>
              <w:t>全球移动宽带论坛</w:t>
            </w:r>
            <w:r>
              <w:rPr>
                <w:lang w:eastAsia="zh-CN"/>
              </w:rPr>
              <w:t>|</w:t>
            </w:r>
            <w:r>
              <w:rPr>
                <w:lang w:eastAsia="zh-CN"/>
              </w:rPr>
              <w:t>瑞士，苏黎世</w:t>
            </w:r>
            <w:r>
              <w:rPr>
                <w:lang w:eastAsia="zh-CN"/>
              </w:rPr>
              <w:br/>
            </w:r>
          </w:p>
        </w:tc>
        <w:tc>
          <w:tcPr>
            <w:tcW w:w="4320" w:type="dxa"/>
          </w:tcPr>
          <w:p w14:paraId="07DF2D34" w14:textId="77777777" w:rsidR="006624D3" w:rsidRDefault="00877E62">
            <w:r>
              <w:t>EVENTS | OCT 15 - 16, 2019|Global MBB Forum 2019|Zurich, Switzerland</w:t>
            </w:r>
            <w:r>
              <w:br/>
            </w:r>
          </w:p>
        </w:tc>
      </w:tr>
      <w:tr w:rsidR="006624D3" w14:paraId="232E364D" w14:textId="77777777">
        <w:tc>
          <w:tcPr>
            <w:tcW w:w="4320" w:type="dxa"/>
          </w:tcPr>
          <w:p w14:paraId="0124494A" w14:textId="77777777" w:rsidR="006624D3" w:rsidRDefault="00877E62">
            <w:pPr>
              <w:rPr>
                <w:lang w:eastAsia="zh-CN"/>
              </w:rPr>
            </w:pPr>
            <w:r>
              <w:rPr>
                <w:lang w:eastAsia="zh-CN"/>
              </w:rPr>
              <w:t>展会活动</w:t>
            </w:r>
            <w:r>
              <w:rPr>
                <w:lang w:eastAsia="zh-CN"/>
              </w:rPr>
              <w:t xml:space="preserve"> | 2019</w:t>
            </w:r>
            <w:r>
              <w:rPr>
                <w:lang w:eastAsia="zh-CN"/>
              </w:rPr>
              <w:t>年</w:t>
            </w:r>
            <w:r>
              <w:rPr>
                <w:lang w:eastAsia="zh-CN"/>
              </w:rPr>
              <w:t>10</w:t>
            </w:r>
            <w:r>
              <w:rPr>
                <w:lang w:eastAsia="zh-CN"/>
              </w:rPr>
              <w:t>月</w:t>
            </w:r>
            <w:r>
              <w:rPr>
                <w:lang w:eastAsia="zh-CN"/>
              </w:rPr>
              <w:t>14</w:t>
            </w:r>
            <w:r>
              <w:rPr>
                <w:lang w:eastAsia="zh-CN"/>
              </w:rPr>
              <w:t>日</w:t>
            </w:r>
            <w:r>
              <w:rPr>
                <w:lang w:eastAsia="zh-CN"/>
              </w:rPr>
              <w:t xml:space="preserve"> - 17</w:t>
            </w:r>
            <w:r>
              <w:rPr>
                <w:lang w:eastAsia="zh-CN"/>
              </w:rPr>
              <w:t>日</w:t>
            </w:r>
            <w:r>
              <w:rPr>
                <w:lang w:eastAsia="zh-CN"/>
              </w:rPr>
              <w:t>|</w:t>
            </w:r>
            <w:r>
              <w:rPr>
                <w:lang w:eastAsia="zh-CN"/>
              </w:rPr>
              <w:t>全球宽带论坛</w:t>
            </w:r>
            <w:r>
              <w:rPr>
                <w:lang w:eastAsia="zh-CN"/>
              </w:rPr>
              <w:t>&amp;</w:t>
            </w:r>
            <w:r>
              <w:rPr>
                <w:lang w:eastAsia="zh-CN"/>
              </w:rPr>
              <w:t>千兆产业峰会</w:t>
            </w:r>
            <w:r>
              <w:rPr>
                <w:lang w:eastAsia="zh-CN"/>
              </w:rPr>
              <w:t>|</w:t>
            </w:r>
            <w:r>
              <w:rPr>
                <w:lang w:eastAsia="zh-CN"/>
              </w:rPr>
              <w:t>荷兰，阿姆斯特丹</w:t>
            </w:r>
            <w:r>
              <w:rPr>
                <w:lang w:eastAsia="zh-CN"/>
              </w:rPr>
              <w:br/>
            </w:r>
          </w:p>
        </w:tc>
        <w:tc>
          <w:tcPr>
            <w:tcW w:w="4320" w:type="dxa"/>
          </w:tcPr>
          <w:p w14:paraId="681C5D25" w14:textId="77777777" w:rsidR="006624D3" w:rsidRDefault="00877E62">
            <w:r>
              <w:t xml:space="preserve">EVENTS | OCT 08 - 09, 2019|Global Antenna Technology &amp; Industry </w:t>
            </w:r>
            <w:r>
              <w:t>Forum|Amsterdam, Netherlands</w:t>
            </w:r>
            <w:r>
              <w:br/>
            </w:r>
          </w:p>
        </w:tc>
      </w:tr>
      <w:tr w:rsidR="006624D3" w14:paraId="688F31F9" w14:textId="77777777">
        <w:tc>
          <w:tcPr>
            <w:tcW w:w="4320" w:type="dxa"/>
          </w:tcPr>
          <w:p w14:paraId="3EE5EF74"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11</w:t>
            </w:r>
            <w:r>
              <w:rPr>
                <w:lang w:eastAsia="zh-CN"/>
              </w:rPr>
              <w:t>月</w:t>
            </w:r>
            <w:r>
              <w:rPr>
                <w:lang w:eastAsia="zh-CN"/>
              </w:rPr>
              <w:t>15</w:t>
            </w:r>
            <w:r>
              <w:rPr>
                <w:lang w:eastAsia="zh-CN"/>
              </w:rPr>
              <w:t>日</w:t>
            </w:r>
            <w:r>
              <w:rPr>
                <w:lang w:eastAsia="zh-CN"/>
              </w:rPr>
              <w:t xml:space="preserve"> - 16</w:t>
            </w:r>
            <w:r>
              <w:rPr>
                <w:lang w:eastAsia="zh-CN"/>
              </w:rPr>
              <w:t>日</w:t>
            </w:r>
            <w:r>
              <w:rPr>
                <w:lang w:eastAsia="zh-CN"/>
              </w:rPr>
              <w:t>|2017</w:t>
            </w:r>
            <w:r>
              <w:rPr>
                <w:lang w:eastAsia="zh-CN"/>
              </w:rPr>
              <w:t>全球移动宽带论坛</w:t>
            </w:r>
            <w:r>
              <w:rPr>
                <w:lang w:eastAsia="zh-CN"/>
              </w:rPr>
              <w:t>|</w:t>
            </w:r>
            <w:r>
              <w:rPr>
                <w:lang w:eastAsia="zh-CN"/>
              </w:rPr>
              <w:t>英国，伦敦</w:t>
            </w:r>
            <w:r>
              <w:rPr>
                <w:lang w:eastAsia="zh-CN"/>
              </w:rPr>
              <w:br/>
            </w:r>
          </w:p>
        </w:tc>
        <w:tc>
          <w:tcPr>
            <w:tcW w:w="4320" w:type="dxa"/>
          </w:tcPr>
          <w:p w14:paraId="162019EC" w14:textId="77777777" w:rsidR="006624D3" w:rsidRDefault="00877E62">
            <w:r>
              <w:t>EVENTS | NOV 15 - 16, 2017|2017 Global MBB Forum|London, United Kingdom</w:t>
            </w:r>
            <w:r>
              <w:br/>
            </w:r>
          </w:p>
        </w:tc>
      </w:tr>
      <w:tr w:rsidR="006624D3" w14:paraId="43225A7D" w14:textId="77777777">
        <w:tc>
          <w:tcPr>
            <w:tcW w:w="4320" w:type="dxa"/>
          </w:tcPr>
          <w:p w14:paraId="587D02FC"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11</w:t>
            </w:r>
            <w:r>
              <w:rPr>
                <w:lang w:eastAsia="zh-CN"/>
              </w:rPr>
              <w:t>月</w:t>
            </w:r>
            <w:r>
              <w:rPr>
                <w:lang w:eastAsia="zh-CN"/>
              </w:rPr>
              <w:t>09</w:t>
            </w:r>
            <w:r>
              <w:rPr>
                <w:lang w:eastAsia="zh-CN"/>
              </w:rPr>
              <w:t>日</w:t>
            </w:r>
            <w:r>
              <w:rPr>
                <w:lang w:eastAsia="zh-CN"/>
              </w:rPr>
              <w:t>|2017</w:t>
            </w:r>
            <w:r>
              <w:rPr>
                <w:lang w:eastAsia="zh-CN"/>
              </w:rPr>
              <w:t>华为亚太创新日</w:t>
            </w:r>
            <w:r>
              <w:rPr>
                <w:lang w:eastAsia="zh-CN"/>
              </w:rPr>
              <w:t>|</w:t>
            </w:r>
            <w:r>
              <w:rPr>
                <w:lang w:eastAsia="zh-CN"/>
              </w:rPr>
              <w:t>马来西亚，吉隆坡</w:t>
            </w:r>
            <w:r>
              <w:rPr>
                <w:lang w:eastAsia="zh-CN"/>
              </w:rPr>
              <w:br/>
            </w:r>
          </w:p>
        </w:tc>
        <w:tc>
          <w:tcPr>
            <w:tcW w:w="4320" w:type="dxa"/>
          </w:tcPr>
          <w:p w14:paraId="4EE85C1B" w14:textId="77777777" w:rsidR="006624D3" w:rsidRDefault="00877E62">
            <w:r>
              <w:t>EVENTS | NOV 14, 2017|Huawei Central Asian Innovation Day|Astana,</w:t>
            </w:r>
            <w:r>
              <w:t xml:space="preserve"> Kazakhstan</w:t>
            </w:r>
            <w:r>
              <w:br/>
            </w:r>
          </w:p>
        </w:tc>
      </w:tr>
      <w:tr w:rsidR="006624D3" w14:paraId="0EA17BC6" w14:textId="77777777">
        <w:tc>
          <w:tcPr>
            <w:tcW w:w="4320" w:type="dxa"/>
          </w:tcPr>
          <w:p w14:paraId="17F64FB8"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11</w:t>
            </w:r>
            <w:r>
              <w:rPr>
                <w:lang w:eastAsia="zh-CN"/>
              </w:rPr>
              <w:t>月</w:t>
            </w:r>
            <w:r>
              <w:rPr>
                <w:lang w:eastAsia="zh-CN"/>
              </w:rPr>
              <w:t>09</w:t>
            </w:r>
            <w:r>
              <w:rPr>
                <w:lang w:eastAsia="zh-CN"/>
              </w:rPr>
              <w:t>日</w:t>
            </w:r>
            <w:r>
              <w:rPr>
                <w:lang w:eastAsia="zh-CN"/>
              </w:rPr>
              <w:t>|2017</w:t>
            </w:r>
            <w:r>
              <w:rPr>
                <w:lang w:eastAsia="zh-CN"/>
              </w:rPr>
              <w:t>华为亚太创新日</w:t>
            </w:r>
            <w:r>
              <w:rPr>
                <w:lang w:eastAsia="zh-CN"/>
              </w:rPr>
              <w:t>|</w:t>
            </w:r>
            <w:r>
              <w:rPr>
                <w:lang w:eastAsia="zh-CN"/>
              </w:rPr>
              <w:t>马来西亚，吉隆坡</w:t>
            </w:r>
            <w:r>
              <w:rPr>
                <w:lang w:eastAsia="zh-CN"/>
              </w:rPr>
              <w:br/>
            </w:r>
          </w:p>
        </w:tc>
        <w:tc>
          <w:tcPr>
            <w:tcW w:w="4320" w:type="dxa"/>
          </w:tcPr>
          <w:p w14:paraId="5F5D054E" w14:textId="77777777" w:rsidR="006624D3" w:rsidRDefault="00877E62">
            <w:r>
              <w:t>EVENTS | NOV 09, 2017|Huawei Asia-Pacific Innovation Day|Kuala Lumpur, Malaysia</w:t>
            </w:r>
            <w:r>
              <w:br/>
            </w:r>
          </w:p>
        </w:tc>
      </w:tr>
      <w:tr w:rsidR="006624D3" w14:paraId="0B5273B0" w14:textId="77777777">
        <w:tc>
          <w:tcPr>
            <w:tcW w:w="4320" w:type="dxa"/>
          </w:tcPr>
          <w:p w14:paraId="641606C3"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11</w:t>
            </w:r>
            <w:r>
              <w:rPr>
                <w:lang w:eastAsia="zh-CN"/>
              </w:rPr>
              <w:t>月</w:t>
            </w:r>
            <w:r>
              <w:rPr>
                <w:lang w:eastAsia="zh-CN"/>
              </w:rPr>
              <w:t>09</w:t>
            </w:r>
            <w:r>
              <w:rPr>
                <w:lang w:eastAsia="zh-CN"/>
              </w:rPr>
              <w:t>日</w:t>
            </w:r>
            <w:r>
              <w:rPr>
                <w:lang w:eastAsia="zh-CN"/>
              </w:rPr>
              <w:t>|2017</w:t>
            </w:r>
            <w:r>
              <w:rPr>
                <w:lang w:eastAsia="zh-CN"/>
              </w:rPr>
              <w:t>华为亚太创新日</w:t>
            </w:r>
            <w:r>
              <w:rPr>
                <w:lang w:eastAsia="zh-CN"/>
              </w:rPr>
              <w:t>|</w:t>
            </w:r>
            <w:r>
              <w:rPr>
                <w:lang w:eastAsia="zh-CN"/>
              </w:rPr>
              <w:t>马来西亚，吉隆坡</w:t>
            </w:r>
            <w:r>
              <w:rPr>
                <w:lang w:eastAsia="zh-CN"/>
              </w:rPr>
              <w:br/>
            </w:r>
          </w:p>
        </w:tc>
        <w:tc>
          <w:tcPr>
            <w:tcW w:w="4320" w:type="dxa"/>
          </w:tcPr>
          <w:p w14:paraId="3C0E4AA5" w14:textId="77777777" w:rsidR="006624D3" w:rsidRDefault="00877E62">
            <w:r>
              <w:t>EVENTS | NOV 07 - 09, 2017|20th Anniversary AfricaCom|Cape Town, South Africa</w:t>
            </w:r>
            <w:r>
              <w:br/>
            </w:r>
          </w:p>
        </w:tc>
      </w:tr>
      <w:tr w:rsidR="006624D3" w14:paraId="124D02E8" w14:textId="77777777">
        <w:tc>
          <w:tcPr>
            <w:tcW w:w="4320" w:type="dxa"/>
          </w:tcPr>
          <w:p w14:paraId="752CCEF2"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10</w:t>
            </w:r>
            <w:r>
              <w:rPr>
                <w:lang w:eastAsia="zh-CN"/>
              </w:rPr>
              <w:t>月</w:t>
            </w:r>
            <w:r>
              <w:rPr>
                <w:lang w:eastAsia="zh-CN"/>
              </w:rPr>
              <w:t>26</w:t>
            </w:r>
            <w:r>
              <w:rPr>
                <w:lang w:eastAsia="zh-CN"/>
              </w:rPr>
              <w:t>日</w:t>
            </w:r>
            <w:r>
              <w:rPr>
                <w:lang w:eastAsia="zh-CN"/>
              </w:rPr>
              <w:t xml:space="preserve"> - 27</w:t>
            </w:r>
            <w:r>
              <w:rPr>
                <w:lang w:eastAsia="zh-CN"/>
              </w:rPr>
              <w:t>日</w:t>
            </w:r>
            <w:r>
              <w:rPr>
                <w:lang w:eastAsia="zh-CN"/>
              </w:rPr>
              <w:t>|</w:t>
            </w:r>
            <w:r>
              <w:rPr>
                <w:lang w:eastAsia="zh-CN"/>
              </w:rPr>
              <w:t>欧洲生态大会</w:t>
            </w:r>
            <w:r>
              <w:rPr>
                <w:lang w:eastAsia="zh-CN"/>
              </w:rPr>
              <w:t>2017|</w:t>
            </w:r>
            <w:r>
              <w:rPr>
                <w:lang w:eastAsia="zh-CN"/>
              </w:rPr>
              <w:t>德国，柏林</w:t>
            </w:r>
            <w:r>
              <w:rPr>
                <w:lang w:eastAsia="zh-CN"/>
              </w:rPr>
              <w:br/>
            </w:r>
          </w:p>
        </w:tc>
        <w:tc>
          <w:tcPr>
            <w:tcW w:w="4320" w:type="dxa"/>
          </w:tcPr>
          <w:p w14:paraId="530C19F7" w14:textId="77777777" w:rsidR="006624D3" w:rsidRDefault="00877E62">
            <w:r>
              <w:t>EVENTS | OCT 26 - 27, 2017|HUAWEI ECO-CONNECT EUROPE 2017|Berlin, Germany</w:t>
            </w:r>
            <w:r>
              <w:br/>
            </w:r>
          </w:p>
        </w:tc>
      </w:tr>
      <w:tr w:rsidR="006624D3" w14:paraId="648254A7" w14:textId="77777777">
        <w:tc>
          <w:tcPr>
            <w:tcW w:w="4320" w:type="dxa"/>
          </w:tcPr>
          <w:p w14:paraId="2F754085"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10</w:t>
            </w:r>
            <w:r>
              <w:rPr>
                <w:lang w:eastAsia="zh-CN"/>
              </w:rPr>
              <w:t>月</w:t>
            </w:r>
            <w:r>
              <w:rPr>
                <w:lang w:eastAsia="zh-CN"/>
              </w:rPr>
              <w:t>18</w:t>
            </w:r>
            <w:r>
              <w:rPr>
                <w:lang w:eastAsia="zh-CN"/>
              </w:rPr>
              <w:t>日</w:t>
            </w:r>
            <w:r>
              <w:rPr>
                <w:lang w:eastAsia="zh-CN"/>
              </w:rPr>
              <w:t xml:space="preserve"> - 19</w:t>
            </w:r>
            <w:r>
              <w:rPr>
                <w:lang w:eastAsia="zh-CN"/>
              </w:rPr>
              <w:t>日</w:t>
            </w:r>
            <w:r>
              <w:rPr>
                <w:lang w:eastAsia="zh-CN"/>
              </w:rPr>
              <w:t>|2017</w:t>
            </w:r>
            <w:r>
              <w:rPr>
                <w:lang w:eastAsia="zh-CN"/>
              </w:rPr>
              <w:t>全球超宽带论坛</w:t>
            </w:r>
            <w:r>
              <w:rPr>
                <w:lang w:eastAsia="zh-CN"/>
              </w:rPr>
              <w:t>|</w:t>
            </w:r>
            <w:r>
              <w:rPr>
                <w:lang w:eastAsia="zh-CN"/>
              </w:rPr>
              <w:t>中国，杭州</w:t>
            </w:r>
            <w:r>
              <w:rPr>
                <w:lang w:eastAsia="zh-CN"/>
              </w:rPr>
              <w:br/>
            </w:r>
          </w:p>
        </w:tc>
        <w:tc>
          <w:tcPr>
            <w:tcW w:w="4320" w:type="dxa"/>
          </w:tcPr>
          <w:p w14:paraId="4038F7AC" w14:textId="77777777" w:rsidR="006624D3" w:rsidRDefault="00877E62">
            <w:r>
              <w:lastRenderedPageBreak/>
              <w:t>EVENTS | OCT 18 - 19, 2017|UBB Forum 2017 (UBBF2017)|Hangzhou, China</w:t>
            </w:r>
            <w:r>
              <w:br/>
            </w:r>
          </w:p>
        </w:tc>
      </w:tr>
      <w:tr w:rsidR="006624D3" w14:paraId="27F2FA2D" w14:textId="77777777">
        <w:tc>
          <w:tcPr>
            <w:tcW w:w="4320" w:type="dxa"/>
          </w:tcPr>
          <w:p w14:paraId="76F67C55" w14:textId="77777777" w:rsidR="006624D3" w:rsidRDefault="00877E62">
            <w:pPr>
              <w:rPr>
                <w:lang w:eastAsia="zh-CN"/>
              </w:rPr>
            </w:pPr>
            <w:r>
              <w:rPr>
                <w:lang w:eastAsia="zh-CN"/>
              </w:rPr>
              <w:lastRenderedPageBreak/>
              <w:t>展会活动</w:t>
            </w:r>
            <w:r>
              <w:rPr>
                <w:lang w:eastAsia="zh-CN"/>
              </w:rPr>
              <w:t xml:space="preserve"> | 2017</w:t>
            </w:r>
            <w:r>
              <w:rPr>
                <w:lang w:eastAsia="zh-CN"/>
              </w:rPr>
              <w:t>年</w:t>
            </w:r>
            <w:r>
              <w:rPr>
                <w:lang w:eastAsia="zh-CN"/>
              </w:rPr>
              <w:t>09</w:t>
            </w:r>
            <w:r>
              <w:rPr>
                <w:lang w:eastAsia="zh-CN"/>
              </w:rPr>
              <w:t>月</w:t>
            </w:r>
            <w:r>
              <w:rPr>
                <w:lang w:eastAsia="zh-CN"/>
              </w:rPr>
              <w:t>18</w:t>
            </w:r>
            <w:r>
              <w:rPr>
                <w:lang w:eastAsia="zh-CN"/>
              </w:rPr>
              <w:t>日</w:t>
            </w:r>
            <w:r>
              <w:rPr>
                <w:lang w:eastAsia="zh-CN"/>
              </w:rPr>
              <w:t xml:space="preserve"> -</w:t>
            </w:r>
            <w:r>
              <w:rPr>
                <w:lang w:eastAsia="zh-CN"/>
              </w:rPr>
              <w:t xml:space="preserve"> 19</w:t>
            </w:r>
            <w:r>
              <w:rPr>
                <w:lang w:eastAsia="zh-CN"/>
              </w:rPr>
              <w:t>日</w:t>
            </w:r>
            <w:r>
              <w:rPr>
                <w:lang w:eastAsia="zh-CN"/>
              </w:rPr>
              <w:t>|2017</w:t>
            </w:r>
            <w:r>
              <w:rPr>
                <w:lang w:eastAsia="zh-CN"/>
              </w:rPr>
              <w:t>运营转型峰会</w:t>
            </w:r>
            <w:r>
              <w:rPr>
                <w:lang w:eastAsia="zh-CN"/>
              </w:rPr>
              <w:t>|</w:t>
            </w:r>
            <w:r>
              <w:rPr>
                <w:lang w:eastAsia="zh-CN"/>
              </w:rPr>
              <w:t>中国，香港</w:t>
            </w:r>
            <w:r>
              <w:rPr>
                <w:lang w:eastAsia="zh-CN"/>
              </w:rPr>
              <w:br/>
            </w:r>
          </w:p>
        </w:tc>
        <w:tc>
          <w:tcPr>
            <w:tcW w:w="4320" w:type="dxa"/>
          </w:tcPr>
          <w:p w14:paraId="690CB7C5" w14:textId="77777777" w:rsidR="006624D3" w:rsidRDefault="00877E62">
            <w:r>
              <w:t>EVENTS | SEP 18 - 19, 2017|Operations Transformation Forum 2017 (OTF2017)|Hong Kong, China</w:t>
            </w:r>
            <w:r>
              <w:br/>
            </w:r>
          </w:p>
        </w:tc>
      </w:tr>
      <w:tr w:rsidR="006624D3" w14:paraId="32A9959B" w14:textId="77777777">
        <w:tc>
          <w:tcPr>
            <w:tcW w:w="4320" w:type="dxa"/>
          </w:tcPr>
          <w:p w14:paraId="2F74629F" w14:textId="77777777" w:rsidR="006624D3" w:rsidRDefault="00877E62">
            <w:pPr>
              <w:rPr>
                <w:lang w:eastAsia="zh-CN"/>
              </w:rPr>
            </w:pPr>
            <w:r>
              <w:rPr>
                <w:lang w:eastAsia="zh-CN"/>
              </w:rPr>
              <w:t>展会活动</w:t>
            </w:r>
            <w:r>
              <w:rPr>
                <w:lang w:eastAsia="zh-CN"/>
              </w:rPr>
              <w:t xml:space="preserve"> | 2017</w:t>
            </w:r>
            <w:r>
              <w:rPr>
                <w:lang w:eastAsia="zh-CN"/>
              </w:rPr>
              <w:t>年</w:t>
            </w:r>
            <w:r>
              <w:rPr>
                <w:lang w:eastAsia="zh-CN"/>
              </w:rPr>
              <w:t>02</w:t>
            </w:r>
            <w:r>
              <w:rPr>
                <w:lang w:eastAsia="zh-CN"/>
              </w:rPr>
              <w:t>月</w:t>
            </w:r>
            <w:r>
              <w:rPr>
                <w:lang w:eastAsia="zh-CN"/>
              </w:rPr>
              <w:t>06</w:t>
            </w:r>
            <w:r>
              <w:rPr>
                <w:lang w:eastAsia="zh-CN"/>
              </w:rPr>
              <w:t>日</w:t>
            </w:r>
            <w:r>
              <w:rPr>
                <w:lang w:eastAsia="zh-CN"/>
              </w:rPr>
              <w:t xml:space="preserve"> - 10</w:t>
            </w:r>
            <w:r>
              <w:rPr>
                <w:lang w:eastAsia="zh-CN"/>
              </w:rPr>
              <w:t>日</w:t>
            </w:r>
            <w:r>
              <w:rPr>
                <w:lang w:eastAsia="zh-CN"/>
              </w:rPr>
              <w:t>|TCEA 2017|</w:t>
            </w:r>
            <w:r>
              <w:rPr>
                <w:lang w:eastAsia="zh-CN"/>
              </w:rPr>
              <w:t>美国，奥斯汀</w:t>
            </w:r>
            <w:r>
              <w:rPr>
                <w:lang w:eastAsia="zh-CN"/>
              </w:rPr>
              <w:br/>
            </w:r>
          </w:p>
        </w:tc>
        <w:tc>
          <w:tcPr>
            <w:tcW w:w="4320" w:type="dxa"/>
          </w:tcPr>
          <w:p w14:paraId="1EF8322C" w14:textId="77777777" w:rsidR="006624D3" w:rsidRDefault="00877E62">
            <w:r>
              <w:t>EVENTS | SEP 05 - 07, 2017|Huawei Connect 2017 (HC2017)|Shanghai, China</w:t>
            </w:r>
            <w:r>
              <w:br/>
            </w:r>
          </w:p>
        </w:tc>
      </w:tr>
      <w:tr w:rsidR="006624D3" w14:paraId="16651DE5" w14:textId="77777777">
        <w:tc>
          <w:tcPr>
            <w:tcW w:w="4320" w:type="dxa"/>
          </w:tcPr>
          <w:p w14:paraId="2EDD2A0F" w14:textId="77777777" w:rsidR="006624D3" w:rsidRDefault="00877E62">
            <w:pPr>
              <w:rPr>
                <w:lang w:eastAsia="zh-CN"/>
              </w:rPr>
            </w:pPr>
            <w:r>
              <w:rPr>
                <w:lang w:eastAsia="zh-CN"/>
              </w:rPr>
              <w:t>展会活动</w:t>
            </w:r>
            <w:r>
              <w:rPr>
                <w:lang w:eastAsia="zh-CN"/>
              </w:rPr>
              <w:t xml:space="preserve"> | </w:t>
            </w:r>
            <w:r>
              <w:rPr>
                <w:lang w:eastAsia="zh-CN"/>
              </w:rPr>
              <w:t>2017</w:t>
            </w:r>
            <w:r>
              <w:rPr>
                <w:lang w:eastAsia="zh-CN"/>
              </w:rPr>
              <w:t>年</w:t>
            </w:r>
            <w:r>
              <w:rPr>
                <w:lang w:eastAsia="zh-CN"/>
              </w:rPr>
              <w:t>07</w:t>
            </w:r>
            <w:r>
              <w:rPr>
                <w:lang w:eastAsia="zh-CN"/>
              </w:rPr>
              <w:t>月</w:t>
            </w:r>
            <w:r>
              <w:rPr>
                <w:lang w:eastAsia="zh-CN"/>
              </w:rPr>
              <w:t>03</w:t>
            </w:r>
            <w:r>
              <w:rPr>
                <w:lang w:eastAsia="zh-CN"/>
              </w:rPr>
              <w:t>日</w:t>
            </w:r>
            <w:r>
              <w:rPr>
                <w:lang w:eastAsia="zh-CN"/>
              </w:rPr>
              <w:t xml:space="preserve"> - 04</w:t>
            </w:r>
            <w:r>
              <w:rPr>
                <w:lang w:eastAsia="zh-CN"/>
              </w:rPr>
              <w:t>日</w:t>
            </w:r>
            <w:r>
              <w:rPr>
                <w:lang w:eastAsia="zh-CN"/>
              </w:rPr>
              <w:t>|2017</w:t>
            </w:r>
            <w:r>
              <w:rPr>
                <w:lang w:eastAsia="zh-CN"/>
              </w:rPr>
              <w:t>华为用户大会</w:t>
            </w:r>
            <w:r>
              <w:rPr>
                <w:lang w:eastAsia="zh-CN"/>
              </w:rPr>
              <w:t>|</w:t>
            </w:r>
            <w:r>
              <w:rPr>
                <w:lang w:eastAsia="zh-CN"/>
              </w:rPr>
              <w:t>中国，西安</w:t>
            </w:r>
            <w:r>
              <w:rPr>
                <w:lang w:eastAsia="zh-CN"/>
              </w:rPr>
              <w:br/>
            </w:r>
          </w:p>
        </w:tc>
        <w:tc>
          <w:tcPr>
            <w:tcW w:w="4320" w:type="dxa"/>
          </w:tcPr>
          <w:p w14:paraId="75A3579D" w14:textId="77777777" w:rsidR="006624D3" w:rsidRDefault="00877E62">
            <w:r>
              <w:t>EVENTS | JUL 03 - 04, 2017|2017 Huawei User Group Meeting|Xi'an, China</w:t>
            </w:r>
            <w:r>
              <w:br/>
            </w:r>
          </w:p>
        </w:tc>
      </w:tr>
      <w:tr w:rsidR="006624D3" w14:paraId="0C29CCED" w14:textId="77777777">
        <w:tc>
          <w:tcPr>
            <w:tcW w:w="4320" w:type="dxa"/>
          </w:tcPr>
          <w:p w14:paraId="40389768" w14:textId="77777777" w:rsidR="006624D3" w:rsidRDefault="00877E62">
            <w:pPr>
              <w:rPr>
                <w:lang w:eastAsia="zh-CN"/>
              </w:rPr>
            </w:pPr>
            <w:r>
              <w:rPr>
                <w:lang w:eastAsia="zh-CN"/>
              </w:rPr>
              <w:t>展会活动</w:t>
            </w:r>
            <w:r>
              <w:rPr>
                <w:lang w:eastAsia="zh-CN"/>
              </w:rPr>
              <w:t xml:space="preserve"> | 2015</w:t>
            </w:r>
            <w:r>
              <w:rPr>
                <w:lang w:eastAsia="zh-CN"/>
              </w:rPr>
              <w:t>年</w:t>
            </w:r>
            <w:r>
              <w:rPr>
                <w:lang w:eastAsia="zh-CN"/>
              </w:rPr>
              <w:t>10</w:t>
            </w:r>
            <w:r>
              <w:rPr>
                <w:lang w:eastAsia="zh-CN"/>
              </w:rPr>
              <w:t>月</w:t>
            </w:r>
            <w:r>
              <w:rPr>
                <w:lang w:eastAsia="zh-CN"/>
              </w:rPr>
              <w:t>13</w:t>
            </w:r>
            <w:r>
              <w:rPr>
                <w:lang w:eastAsia="zh-CN"/>
              </w:rPr>
              <w:t>日</w:t>
            </w:r>
            <w:r>
              <w:rPr>
                <w:lang w:eastAsia="zh-CN"/>
              </w:rPr>
              <w:t>|2015</w:t>
            </w:r>
            <w:r>
              <w:rPr>
                <w:lang w:eastAsia="zh-CN"/>
              </w:rPr>
              <w:t>年</w:t>
            </w:r>
            <w:r>
              <w:rPr>
                <w:lang w:eastAsia="zh-CN"/>
              </w:rPr>
              <w:t>ITU</w:t>
            </w:r>
            <w:r>
              <w:rPr>
                <w:lang w:eastAsia="zh-CN"/>
              </w:rPr>
              <w:t>世界电信展及百老汇论坛</w:t>
            </w:r>
            <w:r>
              <w:rPr>
                <w:lang w:eastAsia="zh-CN"/>
              </w:rPr>
              <w:t>|</w:t>
            </w:r>
            <w:r>
              <w:rPr>
                <w:lang w:eastAsia="zh-CN"/>
              </w:rPr>
              <w:t>匈牙利，布达佩斯</w:t>
            </w:r>
            <w:r>
              <w:rPr>
                <w:lang w:eastAsia="zh-CN"/>
              </w:rPr>
              <w:br/>
            </w:r>
          </w:p>
        </w:tc>
        <w:tc>
          <w:tcPr>
            <w:tcW w:w="4320" w:type="dxa"/>
          </w:tcPr>
          <w:p w14:paraId="561559FB" w14:textId="77777777" w:rsidR="006624D3" w:rsidRDefault="00877E62">
            <w:r>
              <w:t>EVENTS | OCT 13, 2015|ITU Telecom World 2015 &amp; Broader Way Forum|Budapest, Hungary</w:t>
            </w:r>
            <w:r>
              <w:br/>
            </w:r>
          </w:p>
        </w:tc>
      </w:tr>
      <w:tr w:rsidR="006624D3" w14:paraId="52E8AA26" w14:textId="77777777">
        <w:tc>
          <w:tcPr>
            <w:tcW w:w="4320" w:type="dxa"/>
          </w:tcPr>
          <w:p w14:paraId="3AA7524D" w14:textId="77777777" w:rsidR="006624D3" w:rsidRDefault="00877E62">
            <w:pPr>
              <w:rPr>
                <w:lang w:eastAsia="zh-CN"/>
              </w:rPr>
            </w:pPr>
            <w:r>
              <w:rPr>
                <w:lang w:eastAsia="zh-CN"/>
              </w:rPr>
              <w:t>展会活动</w:t>
            </w:r>
            <w:r>
              <w:rPr>
                <w:lang w:eastAsia="zh-CN"/>
              </w:rPr>
              <w:t xml:space="preserve"> | 2015</w:t>
            </w:r>
            <w:r>
              <w:rPr>
                <w:lang w:eastAsia="zh-CN"/>
              </w:rPr>
              <w:t>年</w:t>
            </w:r>
            <w:r>
              <w:rPr>
                <w:lang w:eastAsia="zh-CN"/>
              </w:rPr>
              <w:t>1</w:t>
            </w:r>
            <w:r>
              <w:rPr>
                <w:lang w:eastAsia="zh-CN"/>
              </w:rPr>
              <w:t>0</w:t>
            </w:r>
            <w:r>
              <w:rPr>
                <w:lang w:eastAsia="zh-CN"/>
              </w:rPr>
              <w:t>月</w:t>
            </w:r>
            <w:r>
              <w:rPr>
                <w:lang w:eastAsia="zh-CN"/>
              </w:rPr>
              <w:t>12</w:t>
            </w:r>
            <w:r>
              <w:rPr>
                <w:lang w:eastAsia="zh-CN"/>
              </w:rPr>
              <w:t>日</w:t>
            </w:r>
            <w:r>
              <w:rPr>
                <w:lang w:eastAsia="zh-CN"/>
              </w:rPr>
              <w:t>|2015</w:t>
            </w:r>
            <w:r>
              <w:rPr>
                <w:lang w:eastAsia="zh-CN"/>
              </w:rPr>
              <w:t>华为</w:t>
            </w:r>
            <w:r>
              <w:rPr>
                <w:lang w:eastAsia="zh-CN"/>
              </w:rPr>
              <w:t>NFV</w:t>
            </w:r>
            <w:r>
              <w:rPr>
                <w:lang w:eastAsia="zh-CN"/>
              </w:rPr>
              <w:t>开发云论坛</w:t>
            </w:r>
            <w:r>
              <w:rPr>
                <w:lang w:eastAsia="zh-CN"/>
              </w:rPr>
              <w:t>|</w:t>
            </w:r>
            <w:r>
              <w:rPr>
                <w:lang w:eastAsia="zh-CN"/>
              </w:rPr>
              <w:t>德国，杜塞尔多夫</w:t>
            </w:r>
            <w:r>
              <w:rPr>
                <w:lang w:eastAsia="zh-CN"/>
              </w:rPr>
              <w:br/>
            </w:r>
          </w:p>
        </w:tc>
        <w:tc>
          <w:tcPr>
            <w:tcW w:w="4320" w:type="dxa"/>
          </w:tcPr>
          <w:p w14:paraId="400D2246" w14:textId="77777777" w:rsidR="006624D3" w:rsidRDefault="00877E62">
            <w:r>
              <w:t>EVENTS | OCT 12, 2015|NFV Open Cloud Forum 2015|Düsseldorf, Germany</w:t>
            </w:r>
            <w:r>
              <w:br/>
            </w:r>
          </w:p>
        </w:tc>
      </w:tr>
      <w:tr w:rsidR="006624D3" w14:paraId="5DC3D6AF" w14:textId="77777777">
        <w:tc>
          <w:tcPr>
            <w:tcW w:w="4320" w:type="dxa"/>
          </w:tcPr>
          <w:p w14:paraId="42D46206" w14:textId="77777777" w:rsidR="006624D3" w:rsidRDefault="00877E62">
            <w:pPr>
              <w:rPr>
                <w:lang w:eastAsia="zh-CN"/>
              </w:rPr>
            </w:pPr>
            <w:r>
              <w:rPr>
                <w:lang w:eastAsia="zh-CN"/>
              </w:rPr>
              <w:t>展会活动</w:t>
            </w:r>
            <w:r>
              <w:rPr>
                <w:lang w:eastAsia="zh-CN"/>
              </w:rPr>
              <w:t xml:space="preserve"> | 2015</w:t>
            </w:r>
            <w:r>
              <w:rPr>
                <w:lang w:eastAsia="zh-CN"/>
              </w:rPr>
              <w:t>年</w:t>
            </w:r>
            <w:r>
              <w:rPr>
                <w:lang w:eastAsia="zh-CN"/>
              </w:rPr>
              <w:t>09</w:t>
            </w:r>
            <w:r>
              <w:rPr>
                <w:lang w:eastAsia="zh-CN"/>
              </w:rPr>
              <w:t>月</w:t>
            </w:r>
            <w:r>
              <w:rPr>
                <w:lang w:eastAsia="zh-CN"/>
              </w:rPr>
              <w:t>18</w:t>
            </w:r>
            <w:r>
              <w:rPr>
                <w:lang w:eastAsia="zh-CN"/>
              </w:rPr>
              <w:t>日</w:t>
            </w:r>
            <w:r>
              <w:rPr>
                <w:lang w:eastAsia="zh-CN"/>
              </w:rPr>
              <w:t xml:space="preserve"> - 19</w:t>
            </w:r>
            <w:r>
              <w:rPr>
                <w:lang w:eastAsia="zh-CN"/>
              </w:rPr>
              <w:t>日</w:t>
            </w:r>
            <w:r>
              <w:rPr>
                <w:lang w:eastAsia="zh-CN"/>
              </w:rPr>
              <w:t>|2015</w:t>
            </w:r>
            <w:r>
              <w:rPr>
                <w:lang w:eastAsia="zh-CN"/>
              </w:rPr>
              <w:t>华为云计算大会</w:t>
            </w:r>
            <w:r>
              <w:rPr>
                <w:lang w:eastAsia="zh-CN"/>
              </w:rPr>
              <w:t>|</w:t>
            </w:r>
            <w:r>
              <w:rPr>
                <w:lang w:eastAsia="zh-CN"/>
              </w:rPr>
              <w:t>中国，上海</w:t>
            </w:r>
            <w:r>
              <w:rPr>
                <w:lang w:eastAsia="zh-CN"/>
              </w:rPr>
              <w:br/>
            </w:r>
          </w:p>
        </w:tc>
        <w:tc>
          <w:tcPr>
            <w:tcW w:w="4320" w:type="dxa"/>
          </w:tcPr>
          <w:p w14:paraId="68C1616F" w14:textId="77777777" w:rsidR="006624D3" w:rsidRDefault="00877E62">
            <w:r>
              <w:t>EVENTS | SEP 18 - 19, 2015|HCC2015|Shanghai, China</w:t>
            </w:r>
            <w:r>
              <w:br/>
            </w:r>
          </w:p>
        </w:tc>
      </w:tr>
      <w:tr w:rsidR="006624D3" w14:paraId="3CBA1950" w14:textId="77777777">
        <w:tc>
          <w:tcPr>
            <w:tcW w:w="4320" w:type="dxa"/>
          </w:tcPr>
          <w:p w14:paraId="3D0FDEFA" w14:textId="77777777" w:rsidR="006624D3" w:rsidRDefault="00877E62">
            <w:pPr>
              <w:rPr>
                <w:lang w:eastAsia="zh-CN"/>
              </w:rPr>
            </w:pPr>
            <w:r>
              <w:rPr>
                <w:lang w:eastAsia="zh-CN"/>
              </w:rPr>
              <w:t>展会活动</w:t>
            </w:r>
            <w:r>
              <w:rPr>
                <w:lang w:eastAsia="zh-CN"/>
              </w:rPr>
              <w:t xml:space="preserve"> | 2014</w:t>
            </w:r>
            <w:r>
              <w:rPr>
                <w:lang w:eastAsia="zh-CN"/>
              </w:rPr>
              <w:t>年</w:t>
            </w:r>
            <w:r>
              <w:rPr>
                <w:lang w:eastAsia="zh-CN"/>
              </w:rPr>
              <w:t>09</w:t>
            </w:r>
            <w:r>
              <w:rPr>
                <w:lang w:eastAsia="zh-CN"/>
              </w:rPr>
              <w:t>月</w:t>
            </w:r>
            <w:r>
              <w:rPr>
                <w:lang w:eastAsia="zh-CN"/>
              </w:rPr>
              <w:t>15</w:t>
            </w:r>
            <w:r>
              <w:rPr>
                <w:lang w:eastAsia="zh-CN"/>
              </w:rPr>
              <w:t>日</w:t>
            </w:r>
            <w:r>
              <w:rPr>
                <w:lang w:eastAsia="zh-CN"/>
              </w:rPr>
              <w:t xml:space="preserve"> - 17</w:t>
            </w:r>
            <w:r>
              <w:rPr>
                <w:lang w:eastAsia="zh-CN"/>
              </w:rPr>
              <w:t>日</w:t>
            </w:r>
            <w:r>
              <w:rPr>
                <w:lang w:eastAsia="zh-CN"/>
              </w:rPr>
              <w:t>|2014</w:t>
            </w:r>
            <w:r>
              <w:rPr>
                <w:lang w:eastAsia="zh-CN"/>
              </w:rPr>
              <w:t>年专业服务全球论坛</w:t>
            </w:r>
            <w:r>
              <w:rPr>
                <w:lang w:eastAsia="zh-CN"/>
              </w:rPr>
              <w:t>|</w:t>
            </w:r>
            <w:r>
              <w:rPr>
                <w:lang w:eastAsia="zh-CN"/>
              </w:rPr>
              <w:t>英国，伦敦</w:t>
            </w:r>
            <w:r>
              <w:rPr>
                <w:lang w:eastAsia="zh-CN"/>
              </w:rPr>
              <w:br/>
            </w:r>
          </w:p>
        </w:tc>
        <w:tc>
          <w:tcPr>
            <w:tcW w:w="4320" w:type="dxa"/>
          </w:tcPr>
          <w:p w14:paraId="24E9E9C6" w14:textId="77777777" w:rsidR="006624D3" w:rsidRDefault="00877E62">
            <w:r>
              <w:t>EVENTS | SEP</w:t>
            </w:r>
            <w:r>
              <w:t xml:space="preserve"> 15, 2014 - SEP 17, 2015|Global Professional Services Forum 2014|London, United Kingdom</w:t>
            </w:r>
            <w:r>
              <w:br/>
            </w:r>
          </w:p>
        </w:tc>
      </w:tr>
      <w:tr w:rsidR="006624D3" w14:paraId="7323FA33" w14:textId="77777777">
        <w:tc>
          <w:tcPr>
            <w:tcW w:w="4320" w:type="dxa"/>
          </w:tcPr>
          <w:p w14:paraId="4A69D75F" w14:textId="77777777" w:rsidR="006624D3" w:rsidRDefault="00877E62">
            <w:pPr>
              <w:rPr>
                <w:lang w:eastAsia="zh-CN"/>
              </w:rPr>
            </w:pPr>
            <w:r>
              <w:rPr>
                <w:lang w:eastAsia="zh-CN"/>
              </w:rPr>
              <w:t>展会活动</w:t>
            </w:r>
            <w:r>
              <w:rPr>
                <w:lang w:eastAsia="zh-CN"/>
              </w:rPr>
              <w:t xml:space="preserve"> | 2015</w:t>
            </w:r>
            <w:r>
              <w:rPr>
                <w:lang w:eastAsia="zh-CN"/>
              </w:rPr>
              <w:t>年</w:t>
            </w:r>
            <w:r>
              <w:rPr>
                <w:lang w:eastAsia="zh-CN"/>
              </w:rPr>
              <w:t>11</w:t>
            </w:r>
            <w:r>
              <w:rPr>
                <w:lang w:eastAsia="zh-CN"/>
              </w:rPr>
              <w:t>月</w:t>
            </w:r>
            <w:r>
              <w:rPr>
                <w:lang w:eastAsia="zh-CN"/>
              </w:rPr>
              <w:t>02</w:t>
            </w:r>
            <w:r>
              <w:rPr>
                <w:lang w:eastAsia="zh-CN"/>
              </w:rPr>
              <w:t>日</w:t>
            </w:r>
            <w:r>
              <w:rPr>
                <w:lang w:eastAsia="zh-CN"/>
              </w:rPr>
              <w:t xml:space="preserve"> - 05</w:t>
            </w:r>
            <w:r>
              <w:rPr>
                <w:lang w:eastAsia="zh-CN"/>
              </w:rPr>
              <w:t>日</w:t>
            </w:r>
            <w:r>
              <w:rPr>
                <w:lang w:eastAsia="zh-CN"/>
              </w:rPr>
              <w:t>|2015</w:t>
            </w:r>
            <w:r>
              <w:rPr>
                <w:lang w:eastAsia="zh-CN"/>
              </w:rPr>
              <w:t>年全球移动宽带论坛</w:t>
            </w:r>
            <w:r>
              <w:rPr>
                <w:lang w:eastAsia="zh-CN"/>
              </w:rPr>
              <w:t>|</w:t>
            </w:r>
            <w:r>
              <w:rPr>
                <w:lang w:eastAsia="zh-CN"/>
              </w:rPr>
              <w:t>中国，香港</w:t>
            </w:r>
            <w:r>
              <w:rPr>
                <w:lang w:eastAsia="zh-CN"/>
              </w:rPr>
              <w:br/>
            </w:r>
          </w:p>
        </w:tc>
        <w:tc>
          <w:tcPr>
            <w:tcW w:w="4320" w:type="dxa"/>
          </w:tcPr>
          <w:p w14:paraId="59783206" w14:textId="77777777" w:rsidR="006624D3" w:rsidRDefault="00877E62">
            <w:r>
              <w:t>EVENTS | JUN 09 - 11, 2015|Huawei User Group Meeting|Hangzhou, China</w:t>
            </w:r>
            <w:r>
              <w:br/>
            </w:r>
          </w:p>
        </w:tc>
      </w:tr>
      <w:tr w:rsidR="006624D3" w14:paraId="0B3D213E" w14:textId="77777777">
        <w:tc>
          <w:tcPr>
            <w:tcW w:w="4320" w:type="dxa"/>
          </w:tcPr>
          <w:p w14:paraId="4642778E" w14:textId="77777777" w:rsidR="006624D3" w:rsidRDefault="00877E62">
            <w:pPr>
              <w:rPr>
                <w:lang w:eastAsia="zh-CN"/>
              </w:rPr>
            </w:pPr>
            <w:r>
              <w:rPr>
                <w:lang w:eastAsia="zh-CN"/>
              </w:rPr>
              <w:t>展会活动</w:t>
            </w:r>
            <w:r>
              <w:rPr>
                <w:lang w:eastAsia="zh-CN"/>
              </w:rPr>
              <w:t xml:space="preserve"> | 2013</w:t>
            </w:r>
            <w:r>
              <w:rPr>
                <w:lang w:eastAsia="zh-CN"/>
              </w:rPr>
              <w:t>年</w:t>
            </w:r>
            <w:r>
              <w:rPr>
                <w:lang w:eastAsia="zh-CN"/>
              </w:rPr>
              <w:t>06</w:t>
            </w:r>
            <w:r>
              <w:rPr>
                <w:lang w:eastAsia="zh-CN"/>
              </w:rPr>
              <w:t>月</w:t>
            </w:r>
            <w:r>
              <w:rPr>
                <w:lang w:eastAsia="zh-CN"/>
              </w:rPr>
              <w:t>26</w:t>
            </w:r>
            <w:r>
              <w:rPr>
                <w:lang w:eastAsia="zh-CN"/>
              </w:rPr>
              <w:t>日</w:t>
            </w:r>
            <w:r>
              <w:rPr>
                <w:lang w:eastAsia="zh-CN"/>
              </w:rPr>
              <w:t>|</w:t>
            </w:r>
            <w:r>
              <w:rPr>
                <w:lang w:eastAsia="zh-CN"/>
              </w:rPr>
              <w:t>绿色</w:t>
            </w:r>
            <w:r>
              <w:rPr>
                <w:lang w:eastAsia="zh-CN"/>
              </w:rPr>
              <w:t>·</w:t>
            </w:r>
            <w:r>
              <w:rPr>
                <w:lang w:eastAsia="zh-CN"/>
              </w:rPr>
              <w:t>云数据中心的演进与发展</w:t>
            </w:r>
            <w:r>
              <w:rPr>
                <w:lang w:eastAsia="zh-CN"/>
              </w:rPr>
              <w:t>|</w:t>
            </w:r>
            <w:r>
              <w:rPr>
                <w:lang w:eastAsia="zh-CN"/>
              </w:rPr>
              <w:t>中国，深圳</w:t>
            </w:r>
            <w:r>
              <w:rPr>
                <w:lang w:eastAsia="zh-CN"/>
              </w:rPr>
              <w:br/>
            </w:r>
          </w:p>
        </w:tc>
        <w:tc>
          <w:tcPr>
            <w:tcW w:w="4320" w:type="dxa"/>
          </w:tcPr>
          <w:p w14:paraId="7EF15454" w14:textId="77777777" w:rsidR="006624D3" w:rsidRDefault="00877E62">
            <w:r>
              <w:t>EVENTS |</w:t>
            </w:r>
            <w:r>
              <w:t xml:space="preserve"> JUL 11 - 12, 2013|Green Cloud Data Center Evolution|Shenzhen, China</w:t>
            </w:r>
            <w:r>
              <w:br/>
            </w:r>
          </w:p>
        </w:tc>
      </w:tr>
      <w:tr w:rsidR="006624D3" w14:paraId="6C62969D" w14:textId="77777777">
        <w:tc>
          <w:tcPr>
            <w:tcW w:w="4320" w:type="dxa"/>
          </w:tcPr>
          <w:p w14:paraId="4330EB6A" w14:textId="77777777" w:rsidR="006624D3" w:rsidRDefault="00877E62">
            <w:pPr>
              <w:rPr>
                <w:lang w:eastAsia="zh-CN"/>
              </w:rPr>
            </w:pPr>
            <w:r>
              <w:rPr>
                <w:lang w:eastAsia="zh-CN"/>
              </w:rPr>
              <w:t>展会活动</w:t>
            </w:r>
            <w:r>
              <w:rPr>
                <w:lang w:eastAsia="zh-CN"/>
              </w:rPr>
              <w:t xml:space="preserve"> | 2013</w:t>
            </w:r>
            <w:r>
              <w:rPr>
                <w:lang w:eastAsia="zh-CN"/>
              </w:rPr>
              <w:t>年</w:t>
            </w:r>
            <w:r>
              <w:rPr>
                <w:lang w:eastAsia="zh-CN"/>
              </w:rPr>
              <w:t>06</w:t>
            </w:r>
            <w:r>
              <w:rPr>
                <w:lang w:eastAsia="zh-CN"/>
              </w:rPr>
              <w:t>月</w:t>
            </w:r>
            <w:r>
              <w:rPr>
                <w:lang w:eastAsia="zh-CN"/>
              </w:rPr>
              <w:t>26</w:t>
            </w:r>
            <w:r>
              <w:rPr>
                <w:lang w:eastAsia="zh-CN"/>
              </w:rPr>
              <w:t>日</w:t>
            </w:r>
            <w:r>
              <w:rPr>
                <w:lang w:eastAsia="zh-CN"/>
              </w:rPr>
              <w:t xml:space="preserve"> - 28</w:t>
            </w:r>
            <w:r>
              <w:rPr>
                <w:lang w:eastAsia="zh-CN"/>
              </w:rPr>
              <w:t>日</w:t>
            </w:r>
            <w:r>
              <w:rPr>
                <w:lang w:eastAsia="zh-CN"/>
              </w:rPr>
              <w:t>|</w:t>
            </w:r>
            <w:r>
              <w:rPr>
                <w:lang w:eastAsia="zh-CN"/>
              </w:rPr>
              <w:t>亚洲移动通信博览会</w:t>
            </w:r>
            <w:r>
              <w:rPr>
                <w:lang w:eastAsia="zh-CN"/>
              </w:rPr>
              <w:t>|</w:t>
            </w:r>
            <w:r>
              <w:rPr>
                <w:lang w:eastAsia="zh-CN"/>
              </w:rPr>
              <w:t>中国，上海</w:t>
            </w:r>
            <w:r>
              <w:rPr>
                <w:lang w:eastAsia="zh-CN"/>
              </w:rPr>
              <w:br/>
            </w:r>
          </w:p>
        </w:tc>
        <w:tc>
          <w:tcPr>
            <w:tcW w:w="4320" w:type="dxa"/>
          </w:tcPr>
          <w:p w14:paraId="46C41B92" w14:textId="77777777" w:rsidR="006624D3" w:rsidRDefault="00877E62">
            <w:r>
              <w:t>EVENTS | JUN 26 - 27, 2013|Mobile Asia Expo 2013|Shanghai, China</w:t>
            </w:r>
            <w:r>
              <w:br/>
            </w:r>
          </w:p>
        </w:tc>
      </w:tr>
      <w:tr w:rsidR="006624D3" w14:paraId="50F1F777" w14:textId="77777777">
        <w:tc>
          <w:tcPr>
            <w:tcW w:w="4320" w:type="dxa"/>
          </w:tcPr>
          <w:p w14:paraId="1D38F86D" w14:textId="77777777" w:rsidR="006624D3" w:rsidRDefault="00877E62">
            <w:pPr>
              <w:rPr>
                <w:lang w:eastAsia="zh-CN"/>
              </w:rPr>
            </w:pPr>
            <w:r>
              <w:rPr>
                <w:lang w:eastAsia="zh-CN"/>
              </w:rPr>
              <w:t>展会活动</w:t>
            </w:r>
            <w:r>
              <w:rPr>
                <w:lang w:eastAsia="zh-CN"/>
              </w:rPr>
              <w:t xml:space="preserve"> | 2013</w:t>
            </w:r>
            <w:r>
              <w:rPr>
                <w:lang w:eastAsia="zh-CN"/>
              </w:rPr>
              <w:t>年</w:t>
            </w:r>
            <w:r>
              <w:rPr>
                <w:lang w:eastAsia="zh-CN"/>
              </w:rPr>
              <w:t>03</w:t>
            </w:r>
            <w:r>
              <w:rPr>
                <w:lang w:eastAsia="zh-CN"/>
              </w:rPr>
              <w:t>月</w:t>
            </w:r>
            <w:r>
              <w:rPr>
                <w:lang w:eastAsia="zh-CN"/>
              </w:rPr>
              <w:t>05</w:t>
            </w:r>
            <w:r>
              <w:rPr>
                <w:lang w:eastAsia="zh-CN"/>
              </w:rPr>
              <w:t>日</w:t>
            </w:r>
            <w:r>
              <w:rPr>
                <w:lang w:eastAsia="zh-CN"/>
              </w:rPr>
              <w:t xml:space="preserve"> - 09</w:t>
            </w:r>
            <w:r>
              <w:rPr>
                <w:lang w:eastAsia="zh-CN"/>
              </w:rPr>
              <w:t>日</w:t>
            </w:r>
            <w:r>
              <w:rPr>
                <w:lang w:eastAsia="zh-CN"/>
              </w:rPr>
              <w:t>|2013 CeBIT|</w:t>
            </w:r>
            <w:r>
              <w:rPr>
                <w:lang w:eastAsia="zh-CN"/>
              </w:rPr>
              <w:t>德国，汉诺威</w:t>
            </w:r>
            <w:r>
              <w:rPr>
                <w:lang w:eastAsia="zh-CN"/>
              </w:rPr>
              <w:br/>
            </w:r>
          </w:p>
        </w:tc>
        <w:tc>
          <w:tcPr>
            <w:tcW w:w="4320" w:type="dxa"/>
          </w:tcPr>
          <w:p w14:paraId="2D9F3CF3" w14:textId="77777777" w:rsidR="006624D3" w:rsidRDefault="00877E62">
            <w:r>
              <w:t xml:space="preserve">EVENTS | MAY 05 - 09, </w:t>
            </w:r>
            <w:r>
              <w:t>2013|CeBIT 2013|Hannover, Germany</w:t>
            </w:r>
            <w:r>
              <w:br/>
            </w:r>
          </w:p>
        </w:tc>
      </w:tr>
      <w:tr w:rsidR="006624D3" w14:paraId="7B25E979" w14:textId="77777777">
        <w:tc>
          <w:tcPr>
            <w:tcW w:w="4320" w:type="dxa"/>
          </w:tcPr>
          <w:p w14:paraId="6DAF6B1E" w14:textId="77777777" w:rsidR="006624D3" w:rsidRDefault="00877E62">
            <w:pPr>
              <w:rPr>
                <w:lang w:eastAsia="zh-CN"/>
              </w:rPr>
            </w:pPr>
            <w:r>
              <w:rPr>
                <w:lang w:eastAsia="zh-CN"/>
              </w:rPr>
              <w:t>展会活动</w:t>
            </w:r>
            <w:r>
              <w:rPr>
                <w:lang w:eastAsia="zh-CN"/>
              </w:rPr>
              <w:t xml:space="preserve"> | 2013</w:t>
            </w:r>
            <w:r>
              <w:rPr>
                <w:lang w:eastAsia="zh-CN"/>
              </w:rPr>
              <w:t>年</w:t>
            </w:r>
            <w:r>
              <w:rPr>
                <w:lang w:eastAsia="zh-CN"/>
              </w:rPr>
              <w:t>02</w:t>
            </w:r>
            <w:r>
              <w:rPr>
                <w:lang w:eastAsia="zh-CN"/>
              </w:rPr>
              <w:t>月</w:t>
            </w:r>
            <w:r>
              <w:rPr>
                <w:lang w:eastAsia="zh-CN"/>
              </w:rPr>
              <w:t>25</w:t>
            </w:r>
            <w:r>
              <w:rPr>
                <w:lang w:eastAsia="zh-CN"/>
              </w:rPr>
              <w:t>日</w:t>
            </w:r>
            <w:r>
              <w:rPr>
                <w:lang w:eastAsia="zh-CN"/>
              </w:rPr>
              <w:t xml:space="preserve"> - 2015</w:t>
            </w:r>
            <w:r>
              <w:rPr>
                <w:lang w:eastAsia="zh-CN"/>
              </w:rPr>
              <w:t>年</w:t>
            </w:r>
            <w:r>
              <w:rPr>
                <w:lang w:eastAsia="zh-CN"/>
              </w:rPr>
              <w:t>02</w:t>
            </w:r>
            <w:r>
              <w:rPr>
                <w:lang w:eastAsia="zh-CN"/>
              </w:rPr>
              <w:t>月</w:t>
            </w:r>
            <w:r>
              <w:rPr>
                <w:lang w:eastAsia="zh-CN"/>
              </w:rPr>
              <w:t>25</w:t>
            </w:r>
            <w:r>
              <w:rPr>
                <w:lang w:eastAsia="zh-CN"/>
              </w:rPr>
              <w:t>日</w:t>
            </w:r>
            <w:r>
              <w:rPr>
                <w:lang w:eastAsia="zh-CN"/>
              </w:rPr>
              <w:t>|2013</w:t>
            </w:r>
            <w:r>
              <w:rPr>
                <w:lang w:eastAsia="zh-CN"/>
              </w:rPr>
              <w:t>年巴展百老汇论坛</w:t>
            </w:r>
            <w:r>
              <w:rPr>
                <w:lang w:eastAsia="zh-CN"/>
              </w:rPr>
              <w:t>|</w:t>
            </w:r>
            <w:r>
              <w:rPr>
                <w:lang w:eastAsia="zh-CN"/>
              </w:rPr>
              <w:t>西班牙，巴塞罗那</w:t>
            </w:r>
            <w:r>
              <w:rPr>
                <w:lang w:eastAsia="zh-CN"/>
              </w:rPr>
              <w:br/>
            </w:r>
          </w:p>
        </w:tc>
        <w:tc>
          <w:tcPr>
            <w:tcW w:w="4320" w:type="dxa"/>
          </w:tcPr>
          <w:p w14:paraId="7DAD4466" w14:textId="77777777" w:rsidR="006624D3" w:rsidRDefault="00877E62">
            <w:r>
              <w:t>EVENTS | FEB 25, 2013|Broader Way Forum at MWC 2013|Barcelona, Spain</w:t>
            </w:r>
            <w:r>
              <w:br/>
            </w:r>
          </w:p>
        </w:tc>
      </w:tr>
      <w:tr w:rsidR="006624D3" w14:paraId="48C35232" w14:textId="77777777">
        <w:tc>
          <w:tcPr>
            <w:tcW w:w="4320" w:type="dxa"/>
          </w:tcPr>
          <w:p w14:paraId="787AC0DD" w14:textId="77777777" w:rsidR="006624D3" w:rsidRDefault="00877E62">
            <w:pPr>
              <w:rPr>
                <w:lang w:eastAsia="zh-CN"/>
              </w:rPr>
            </w:pPr>
            <w:r>
              <w:rPr>
                <w:lang w:eastAsia="zh-CN"/>
              </w:rPr>
              <w:t>展会活动</w:t>
            </w:r>
            <w:r>
              <w:rPr>
                <w:lang w:eastAsia="zh-CN"/>
              </w:rPr>
              <w:t xml:space="preserve"> | 2015</w:t>
            </w:r>
            <w:r>
              <w:rPr>
                <w:lang w:eastAsia="zh-CN"/>
              </w:rPr>
              <w:t>年</w:t>
            </w:r>
            <w:r>
              <w:rPr>
                <w:lang w:eastAsia="zh-CN"/>
              </w:rPr>
              <w:t>11</w:t>
            </w:r>
            <w:r>
              <w:rPr>
                <w:lang w:eastAsia="zh-CN"/>
              </w:rPr>
              <w:t>月</w:t>
            </w:r>
            <w:r>
              <w:rPr>
                <w:lang w:eastAsia="zh-CN"/>
              </w:rPr>
              <w:t>02</w:t>
            </w:r>
            <w:r>
              <w:rPr>
                <w:lang w:eastAsia="zh-CN"/>
              </w:rPr>
              <w:t>日</w:t>
            </w:r>
            <w:r>
              <w:rPr>
                <w:lang w:eastAsia="zh-CN"/>
              </w:rPr>
              <w:t xml:space="preserve"> - 05</w:t>
            </w:r>
            <w:r>
              <w:rPr>
                <w:lang w:eastAsia="zh-CN"/>
              </w:rPr>
              <w:t>日</w:t>
            </w:r>
            <w:r>
              <w:rPr>
                <w:lang w:eastAsia="zh-CN"/>
              </w:rPr>
              <w:lastRenderedPageBreak/>
              <w:t>|2015</w:t>
            </w:r>
            <w:r>
              <w:rPr>
                <w:lang w:eastAsia="zh-CN"/>
              </w:rPr>
              <w:t>年全球移动宽带论坛</w:t>
            </w:r>
            <w:r>
              <w:rPr>
                <w:lang w:eastAsia="zh-CN"/>
              </w:rPr>
              <w:t>|</w:t>
            </w:r>
            <w:r>
              <w:rPr>
                <w:lang w:eastAsia="zh-CN"/>
              </w:rPr>
              <w:t>中国，香港</w:t>
            </w:r>
            <w:r>
              <w:rPr>
                <w:lang w:eastAsia="zh-CN"/>
              </w:rPr>
              <w:br/>
            </w:r>
          </w:p>
        </w:tc>
        <w:tc>
          <w:tcPr>
            <w:tcW w:w="4320" w:type="dxa"/>
          </w:tcPr>
          <w:p w14:paraId="1845CC82" w14:textId="77777777" w:rsidR="006624D3" w:rsidRDefault="00877E62">
            <w:r>
              <w:lastRenderedPageBreak/>
              <w:t xml:space="preserve">EVENTS | JUN 07 - 08, 2015|2nd Core </w:t>
            </w:r>
            <w:r>
              <w:lastRenderedPageBreak/>
              <w:t>Business Tr</w:t>
            </w:r>
            <w:r>
              <w:t>ansformation Forum|Cancun, Mexico</w:t>
            </w:r>
            <w:r>
              <w:br/>
            </w:r>
          </w:p>
        </w:tc>
      </w:tr>
      <w:tr w:rsidR="006624D3" w14:paraId="2085A565" w14:textId="77777777">
        <w:tc>
          <w:tcPr>
            <w:tcW w:w="4320" w:type="dxa"/>
          </w:tcPr>
          <w:p w14:paraId="08352022" w14:textId="77777777" w:rsidR="006624D3" w:rsidRDefault="00877E62">
            <w:pPr>
              <w:rPr>
                <w:lang w:eastAsia="zh-CN"/>
              </w:rPr>
            </w:pPr>
            <w:r>
              <w:rPr>
                <w:lang w:eastAsia="zh-CN"/>
              </w:rPr>
              <w:lastRenderedPageBreak/>
              <w:t>展会活动</w:t>
            </w:r>
            <w:r>
              <w:rPr>
                <w:lang w:eastAsia="zh-CN"/>
              </w:rPr>
              <w:t xml:space="preserve"> | 2014</w:t>
            </w:r>
            <w:r>
              <w:rPr>
                <w:lang w:eastAsia="zh-CN"/>
              </w:rPr>
              <w:t>年</w:t>
            </w:r>
            <w:r>
              <w:rPr>
                <w:lang w:eastAsia="zh-CN"/>
              </w:rPr>
              <w:t>07</w:t>
            </w:r>
            <w:r>
              <w:rPr>
                <w:lang w:eastAsia="zh-CN"/>
              </w:rPr>
              <w:t>月</w:t>
            </w:r>
            <w:r>
              <w:rPr>
                <w:lang w:eastAsia="zh-CN"/>
              </w:rPr>
              <w:t>12</w:t>
            </w:r>
            <w:r>
              <w:rPr>
                <w:lang w:eastAsia="zh-CN"/>
              </w:rPr>
              <w:t>日</w:t>
            </w:r>
            <w:r>
              <w:rPr>
                <w:lang w:eastAsia="zh-CN"/>
              </w:rPr>
              <w:t>|2014</w:t>
            </w:r>
            <w:r>
              <w:rPr>
                <w:lang w:eastAsia="zh-CN"/>
              </w:rPr>
              <w:t>年</w:t>
            </w:r>
            <w:r>
              <w:rPr>
                <w:lang w:eastAsia="zh-CN"/>
              </w:rPr>
              <w:t>ITU</w:t>
            </w:r>
            <w:r>
              <w:rPr>
                <w:lang w:eastAsia="zh-CN"/>
              </w:rPr>
              <w:t>百老汇论坛</w:t>
            </w:r>
            <w:r>
              <w:rPr>
                <w:lang w:eastAsia="zh-CN"/>
              </w:rPr>
              <w:t>|</w:t>
            </w:r>
            <w:r>
              <w:rPr>
                <w:lang w:eastAsia="zh-CN"/>
              </w:rPr>
              <w:t>卡塔尔，多哈</w:t>
            </w:r>
            <w:r>
              <w:rPr>
                <w:lang w:eastAsia="zh-CN"/>
              </w:rPr>
              <w:br/>
            </w:r>
          </w:p>
        </w:tc>
        <w:tc>
          <w:tcPr>
            <w:tcW w:w="4320" w:type="dxa"/>
          </w:tcPr>
          <w:p w14:paraId="791E7544" w14:textId="77777777" w:rsidR="006624D3" w:rsidRDefault="00877E62">
            <w:r>
              <w:t>EVENTS | DEC 07, 2014|Broader Way Forum 2014|Doha, Qatar</w:t>
            </w:r>
            <w:r>
              <w:br/>
            </w:r>
          </w:p>
        </w:tc>
      </w:tr>
      <w:tr w:rsidR="006624D3" w14:paraId="4736A345" w14:textId="77777777">
        <w:tc>
          <w:tcPr>
            <w:tcW w:w="4320" w:type="dxa"/>
          </w:tcPr>
          <w:p w14:paraId="4226D88D" w14:textId="77777777" w:rsidR="006624D3" w:rsidRDefault="00877E62">
            <w:pPr>
              <w:rPr>
                <w:lang w:eastAsia="zh-CN"/>
              </w:rPr>
            </w:pPr>
            <w:r>
              <w:rPr>
                <w:lang w:eastAsia="zh-CN"/>
              </w:rPr>
              <w:t>展会活动</w:t>
            </w:r>
            <w:r>
              <w:rPr>
                <w:lang w:eastAsia="zh-CN"/>
              </w:rPr>
              <w:t xml:space="preserve"> | 2014</w:t>
            </w:r>
            <w:r>
              <w:rPr>
                <w:lang w:eastAsia="zh-CN"/>
              </w:rPr>
              <w:t>年</w:t>
            </w:r>
            <w:r>
              <w:rPr>
                <w:lang w:eastAsia="zh-CN"/>
              </w:rPr>
              <w:t>10</w:t>
            </w:r>
            <w:r>
              <w:rPr>
                <w:lang w:eastAsia="zh-CN"/>
              </w:rPr>
              <w:t>月</w:t>
            </w:r>
            <w:r>
              <w:rPr>
                <w:lang w:eastAsia="zh-CN"/>
              </w:rPr>
              <w:t>14</w:t>
            </w:r>
            <w:r>
              <w:rPr>
                <w:lang w:eastAsia="zh-CN"/>
              </w:rPr>
              <w:t>日</w:t>
            </w:r>
            <w:r>
              <w:rPr>
                <w:lang w:eastAsia="zh-CN"/>
              </w:rPr>
              <w:t>|NFV</w:t>
            </w:r>
            <w:r>
              <w:rPr>
                <w:lang w:eastAsia="zh-CN"/>
              </w:rPr>
              <w:t>开放云论坛</w:t>
            </w:r>
            <w:r>
              <w:rPr>
                <w:lang w:eastAsia="zh-CN"/>
              </w:rPr>
              <w:t>|</w:t>
            </w:r>
            <w:r>
              <w:rPr>
                <w:lang w:eastAsia="zh-CN"/>
              </w:rPr>
              <w:t>德国，杜塞尔多夫</w:t>
            </w:r>
            <w:r>
              <w:rPr>
                <w:lang w:eastAsia="zh-CN"/>
              </w:rPr>
              <w:br/>
            </w:r>
          </w:p>
        </w:tc>
        <w:tc>
          <w:tcPr>
            <w:tcW w:w="4320" w:type="dxa"/>
          </w:tcPr>
          <w:p w14:paraId="674E704A" w14:textId="77777777" w:rsidR="006624D3" w:rsidRDefault="00877E62">
            <w:r>
              <w:t>EVENTS | OCT 14, 2014|NFV Open Cloud Forum|Düsseldorf, Germany</w:t>
            </w:r>
            <w:r>
              <w:br/>
            </w:r>
          </w:p>
        </w:tc>
      </w:tr>
      <w:tr w:rsidR="006624D3" w14:paraId="7C6C8E1B" w14:textId="77777777">
        <w:tc>
          <w:tcPr>
            <w:tcW w:w="4320" w:type="dxa"/>
          </w:tcPr>
          <w:p w14:paraId="1622667C" w14:textId="77777777" w:rsidR="006624D3" w:rsidRDefault="00877E62">
            <w:pPr>
              <w:rPr>
                <w:lang w:eastAsia="zh-CN"/>
              </w:rPr>
            </w:pPr>
            <w:r>
              <w:rPr>
                <w:lang w:eastAsia="zh-CN"/>
              </w:rPr>
              <w:t>展会活动</w:t>
            </w:r>
            <w:r>
              <w:rPr>
                <w:lang w:eastAsia="zh-CN"/>
              </w:rPr>
              <w:t xml:space="preserve"> | </w:t>
            </w:r>
            <w:r>
              <w:rPr>
                <w:lang w:eastAsia="zh-CN"/>
              </w:rPr>
              <w:t>2014</w:t>
            </w:r>
            <w:r>
              <w:rPr>
                <w:lang w:eastAsia="zh-CN"/>
              </w:rPr>
              <w:t>年</w:t>
            </w:r>
            <w:r>
              <w:rPr>
                <w:lang w:eastAsia="zh-CN"/>
              </w:rPr>
              <w:t>09</w:t>
            </w:r>
            <w:r>
              <w:rPr>
                <w:lang w:eastAsia="zh-CN"/>
              </w:rPr>
              <w:t>月</w:t>
            </w:r>
            <w:r>
              <w:rPr>
                <w:lang w:eastAsia="zh-CN"/>
              </w:rPr>
              <w:t>15</w:t>
            </w:r>
            <w:r>
              <w:rPr>
                <w:lang w:eastAsia="zh-CN"/>
              </w:rPr>
              <w:t>日</w:t>
            </w:r>
            <w:r>
              <w:rPr>
                <w:lang w:eastAsia="zh-CN"/>
              </w:rPr>
              <w:t xml:space="preserve"> - 17</w:t>
            </w:r>
            <w:r>
              <w:rPr>
                <w:lang w:eastAsia="zh-CN"/>
              </w:rPr>
              <w:t>日</w:t>
            </w:r>
            <w:r>
              <w:rPr>
                <w:lang w:eastAsia="zh-CN"/>
              </w:rPr>
              <w:t>|2014</w:t>
            </w:r>
            <w:r>
              <w:rPr>
                <w:lang w:eastAsia="zh-CN"/>
              </w:rPr>
              <w:t>年专业服务全球论坛</w:t>
            </w:r>
            <w:r>
              <w:rPr>
                <w:lang w:eastAsia="zh-CN"/>
              </w:rPr>
              <w:t>|</w:t>
            </w:r>
            <w:r>
              <w:rPr>
                <w:lang w:eastAsia="zh-CN"/>
              </w:rPr>
              <w:t>英国，伦敦</w:t>
            </w:r>
            <w:r>
              <w:rPr>
                <w:lang w:eastAsia="zh-CN"/>
              </w:rPr>
              <w:br/>
            </w:r>
          </w:p>
        </w:tc>
        <w:tc>
          <w:tcPr>
            <w:tcW w:w="4320" w:type="dxa"/>
          </w:tcPr>
          <w:p w14:paraId="40C26369" w14:textId="77777777" w:rsidR="006624D3" w:rsidRDefault="00877E62">
            <w:r>
              <w:t>EVENTS | SEP 24 - 25, 2014|Ultra Broadband Forum 2014|London, United Kingdom</w:t>
            </w:r>
            <w:r>
              <w:br/>
            </w:r>
          </w:p>
        </w:tc>
      </w:tr>
      <w:tr w:rsidR="006624D3" w14:paraId="47A06F82" w14:textId="77777777">
        <w:tc>
          <w:tcPr>
            <w:tcW w:w="4320" w:type="dxa"/>
          </w:tcPr>
          <w:p w14:paraId="6B948F47" w14:textId="77777777" w:rsidR="006624D3" w:rsidRDefault="00877E62">
            <w:r>
              <w:t>展会活动</w:t>
            </w:r>
            <w:r>
              <w:t xml:space="preserve"> | 2014</w:t>
            </w:r>
            <w:r>
              <w:t>年</w:t>
            </w:r>
            <w:r>
              <w:t>06</w:t>
            </w:r>
            <w:r>
              <w:t>月</w:t>
            </w:r>
            <w:r>
              <w:t>11</w:t>
            </w:r>
            <w:r>
              <w:t>日</w:t>
            </w:r>
            <w:r>
              <w:t xml:space="preserve"> - 13</w:t>
            </w:r>
            <w:r>
              <w:t>日</w:t>
            </w:r>
            <w:r>
              <w:t>|2014</w:t>
            </w:r>
            <w:r>
              <w:t>亚洲移动通信博览会</w:t>
            </w:r>
            <w:r>
              <w:t>|</w:t>
            </w:r>
            <w:r>
              <w:t>中国，上海</w:t>
            </w:r>
            <w:r>
              <w:br/>
            </w:r>
          </w:p>
        </w:tc>
        <w:tc>
          <w:tcPr>
            <w:tcW w:w="4320" w:type="dxa"/>
          </w:tcPr>
          <w:p w14:paraId="3D497F2B" w14:textId="77777777" w:rsidR="006624D3" w:rsidRDefault="00877E62">
            <w:r>
              <w:t>EVENTS | JUN 10, 2014|Mobile Asia Expo 2014|Shanghai, China</w:t>
            </w:r>
            <w:r>
              <w:br/>
            </w:r>
          </w:p>
        </w:tc>
      </w:tr>
      <w:tr w:rsidR="006624D3" w14:paraId="5409F6D1" w14:textId="77777777">
        <w:tc>
          <w:tcPr>
            <w:tcW w:w="4320" w:type="dxa"/>
          </w:tcPr>
          <w:p w14:paraId="70E2B4BA" w14:textId="77777777" w:rsidR="006624D3" w:rsidRDefault="00877E62">
            <w:r>
              <w:t>展会活动</w:t>
            </w:r>
            <w:r>
              <w:t xml:space="preserve"> | 2012</w:t>
            </w:r>
            <w:r>
              <w:t>年</w:t>
            </w:r>
            <w:r>
              <w:t>09</w:t>
            </w:r>
            <w:r>
              <w:t>月</w:t>
            </w:r>
            <w:r>
              <w:t>19</w:t>
            </w:r>
            <w:r>
              <w:t>日</w:t>
            </w:r>
            <w:r>
              <w:t xml:space="preserve"> - 20</w:t>
            </w:r>
            <w:r>
              <w:t>日</w:t>
            </w:r>
            <w:r>
              <w:t>|2012</w:t>
            </w:r>
            <w:r>
              <w:t>华</w:t>
            </w:r>
            <w:r>
              <w:t>为</w:t>
            </w:r>
            <w:r>
              <w:t>IP</w:t>
            </w:r>
            <w:r>
              <w:t>技术年会</w:t>
            </w:r>
            <w:r>
              <w:t>|</w:t>
            </w:r>
            <w:r>
              <w:t>中国，北京</w:t>
            </w:r>
            <w:r>
              <w:br/>
            </w:r>
          </w:p>
        </w:tc>
        <w:tc>
          <w:tcPr>
            <w:tcW w:w="4320" w:type="dxa"/>
          </w:tcPr>
          <w:p w14:paraId="443C2FFE" w14:textId="77777777" w:rsidR="006624D3" w:rsidRDefault="00877E62">
            <w:r>
              <w:t>EVENTS | SEP 19 - 20, 2012|IP Technology Gala 2012|Beijing, China</w:t>
            </w:r>
            <w:r>
              <w:br/>
            </w:r>
          </w:p>
        </w:tc>
      </w:tr>
      <w:tr w:rsidR="006624D3" w14:paraId="2DFA8423" w14:textId="77777777">
        <w:tc>
          <w:tcPr>
            <w:tcW w:w="4320" w:type="dxa"/>
          </w:tcPr>
          <w:p w14:paraId="1D4E9E13" w14:textId="77777777" w:rsidR="006624D3" w:rsidRDefault="00877E62">
            <w:r>
              <w:t>展会活动</w:t>
            </w:r>
            <w:r>
              <w:t xml:space="preserve"> | 2012</w:t>
            </w:r>
            <w:r>
              <w:t>年</w:t>
            </w:r>
            <w:r>
              <w:t>09</w:t>
            </w:r>
            <w:r>
              <w:t>月</w:t>
            </w:r>
            <w:r>
              <w:t>05</w:t>
            </w:r>
            <w:r>
              <w:t>日</w:t>
            </w:r>
            <w:r>
              <w:t>|2012</w:t>
            </w:r>
            <w:r>
              <w:t>华为云计算大会</w:t>
            </w:r>
            <w:r>
              <w:t>|</w:t>
            </w:r>
            <w:r>
              <w:t>中国，上海</w:t>
            </w:r>
            <w:r>
              <w:br/>
            </w:r>
          </w:p>
        </w:tc>
        <w:tc>
          <w:tcPr>
            <w:tcW w:w="4320" w:type="dxa"/>
          </w:tcPr>
          <w:p w14:paraId="6C12F2D3" w14:textId="77777777" w:rsidR="006624D3" w:rsidRDefault="00877E62">
            <w:r>
              <w:t>EVENTS | SEP 05, 2012|Huawei Cloud Congress 2012|Shanghai, China</w:t>
            </w:r>
            <w:r>
              <w:br/>
            </w:r>
          </w:p>
        </w:tc>
      </w:tr>
      <w:tr w:rsidR="006624D3" w14:paraId="37B64341" w14:textId="77777777">
        <w:tc>
          <w:tcPr>
            <w:tcW w:w="4320" w:type="dxa"/>
          </w:tcPr>
          <w:p w14:paraId="7EABF360" w14:textId="77777777" w:rsidR="006624D3" w:rsidRDefault="00877E62">
            <w:r>
              <w:t>展会活动</w:t>
            </w:r>
            <w:r>
              <w:t xml:space="preserve"> | 2016</w:t>
            </w:r>
            <w:r>
              <w:t>年</w:t>
            </w:r>
            <w:r>
              <w:t>11</w:t>
            </w:r>
            <w:r>
              <w:t>月</w:t>
            </w:r>
            <w:r>
              <w:t>02</w:t>
            </w:r>
            <w:r>
              <w:t>日</w:t>
            </w:r>
            <w:r>
              <w:t xml:space="preserve"> - 04</w:t>
            </w:r>
            <w:r>
              <w:t>日</w:t>
            </w:r>
            <w:r>
              <w:t>|2016</w:t>
            </w:r>
            <w:r>
              <w:t>运营转型峰会</w:t>
            </w:r>
            <w:r>
              <w:t>|</w:t>
            </w:r>
            <w:r>
              <w:t>中国，乌镇</w:t>
            </w:r>
            <w:r>
              <w:br/>
            </w:r>
          </w:p>
        </w:tc>
        <w:tc>
          <w:tcPr>
            <w:tcW w:w="4320" w:type="dxa"/>
          </w:tcPr>
          <w:p w14:paraId="25A4A0B7" w14:textId="77777777" w:rsidR="006624D3" w:rsidRDefault="00877E62">
            <w:r>
              <w:t xml:space="preserve">EVENTS | NOV 02 - 04, </w:t>
            </w:r>
            <w:r>
              <w:t>2016|Operations Transformation Forum 2016|Wuzhen, China</w:t>
            </w:r>
            <w:r>
              <w:br/>
            </w:r>
          </w:p>
        </w:tc>
      </w:tr>
      <w:tr w:rsidR="006624D3" w14:paraId="12C0AC4F" w14:textId="77777777">
        <w:tc>
          <w:tcPr>
            <w:tcW w:w="4320" w:type="dxa"/>
          </w:tcPr>
          <w:p w14:paraId="663EE5FC" w14:textId="77777777" w:rsidR="006624D3" w:rsidRDefault="00877E62">
            <w:r>
              <w:t>展会活动</w:t>
            </w:r>
            <w:r>
              <w:t xml:space="preserve"> | 2016</w:t>
            </w:r>
            <w:r>
              <w:t>年</w:t>
            </w:r>
            <w:r>
              <w:t>11</w:t>
            </w:r>
            <w:r>
              <w:t>月</w:t>
            </w:r>
            <w:r>
              <w:t>02</w:t>
            </w:r>
            <w:r>
              <w:t>日</w:t>
            </w:r>
            <w:r>
              <w:t xml:space="preserve"> - 03</w:t>
            </w:r>
            <w:r>
              <w:t>日</w:t>
            </w:r>
            <w:r>
              <w:t>|</w:t>
            </w:r>
            <w:r>
              <w:t>亚太创新日</w:t>
            </w:r>
            <w:r>
              <w:t>|</w:t>
            </w:r>
            <w:r>
              <w:t>澳大利亚，悉尼</w:t>
            </w:r>
            <w:r>
              <w:br/>
            </w:r>
          </w:p>
        </w:tc>
        <w:tc>
          <w:tcPr>
            <w:tcW w:w="4320" w:type="dxa"/>
          </w:tcPr>
          <w:p w14:paraId="1609D86E" w14:textId="77777777" w:rsidR="006624D3" w:rsidRDefault="00877E62">
            <w:r>
              <w:t>EVENTS | NOV 02 - 03, 2016|Huawei Innovation Day Asia|Sydney, Australia</w:t>
            </w:r>
            <w:r>
              <w:br/>
            </w:r>
          </w:p>
        </w:tc>
      </w:tr>
      <w:tr w:rsidR="006624D3" w14:paraId="4E705DF8" w14:textId="77777777">
        <w:tc>
          <w:tcPr>
            <w:tcW w:w="4320" w:type="dxa"/>
          </w:tcPr>
          <w:p w14:paraId="049F1CF5" w14:textId="77777777" w:rsidR="006624D3" w:rsidRDefault="00877E62">
            <w:r>
              <w:t>展会活动</w:t>
            </w:r>
            <w:r>
              <w:t xml:space="preserve"> | 2016</w:t>
            </w:r>
            <w:r>
              <w:t>年</w:t>
            </w:r>
            <w:r>
              <w:t>10</w:t>
            </w:r>
            <w:r>
              <w:t>月</w:t>
            </w:r>
            <w:r>
              <w:t>10</w:t>
            </w:r>
            <w:r>
              <w:t>日</w:t>
            </w:r>
            <w:r>
              <w:t xml:space="preserve"> - 14</w:t>
            </w:r>
            <w:r>
              <w:t>日</w:t>
            </w:r>
            <w:r>
              <w:t>|Open Cloud Forum 2016|</w:t>
            </w:r>
            <w:r>
              <w:t>荷兰，海牙</w:t>
            </w:r>
            <w:r>
              <w:br/>
            </w:r>
          </w:p>
        </w:tc>
        <w:tc>
          <w:tcPr>
            <w:tcW w:w="4320" w:type="dxa"/>
          </w:tcPr>
          <w:p w14:paraId="672696B4" w14:textId="77777777" w:rsidR="006624D3" w:rsidRDefault="00877E62">
            <w:r>
              <w:t>EVENTS | OCT 10 - 14, 2016|Ope</w:t>
            </w:r>
            <w:r>
              <w:t>n Cloud Forum 2016|Hague, Netherlands</w:t>
            </w:r>
            <w:r>
              <w:br/>
            </w:r>
          </w:p>
        </w:tc>
      </w:tr>
      <w:tr w:rsidR="006624D3" w14:paraId="06232C3A" w14:textId="77777777">
        <w:tc>
          <w:tcPr>
            <w:tcW w:w="4320" w:type="dxa"/>
          </w:tcPr>
          <w:p w14:paraId="47D1C01F" w14:textId="77777777" w:rsidR="006624D3" w:rsidRDefault="00877E62">
            <w:r>
              <w:t>展会活动</w:t>
            </w:r>
            <w:r>
              <w:t xml:space="preserve"> | 2016</w:t>
            </w:r>
            <w:r>
              <w:t>年</w:t>
            </w:r>
            <w:r>
              <w:t>09</w:t>
            </w:r>
            <w:r>
              <w:t>月</w:t>
            </w:r>
            <w:r>
              <w:t>29</w:t>
            </w:r>
            <w:r>
              <w:t>日</w:t>
            </w:r>
            <w:r>
              <w:t xml:space="preserve"> - 30</w:t>
            </w:r>
            <w:r>
              <w:t>日</w:t>
            </w:r>
            <w:r>
              <w:t>|2016</w:t>
            </w:r>
            <w:r>
              <w:t>全球超宽带高峰论坛</w:t>
            </w:r>
            <w:r>
              <w:t>|</w:t>
            </w:r>
            <w:r>
              <w:t>德国，法兰克福</w:t>
            </w:r>
            <w:r>
              <w:br/>
            </w:r>
          </w:p>
        </w:tc>
        <w:tc>
          <w:tcPr>
            <w:tcW w:w="4320" w:type="dxa"/>
          </w:tcPr>
          <w:p w14:paraId="54C4349C" w14:textId="77777777" w:rsidR="006624D3" w:rsidRDefault="00877E62">
            <w:r>
              <w:t>EVENTS | SEP 29 - 30, 2016|Ultra-Broadband Forum 2016|Frankfurt, Germany</w:t>
            </w:r>
            <w:r>
              <w:br/>
            </w:r>
          </w:p>
        </w:tc>
      </w:tr>
      <w:tr w:rsidR="006624D3" w14:paraId="0A398145" w14:textId="77777777">
        <w:tc>
          <w:tcPr>
            <w:tcW w:w="4320" w:type="dxa"/>
          </w:tcPr>
          <w:p w14:paraId="0E646199" w14:textId="77777777" w:rsidR="006624D3" w:rsidRDefault="00877E62">
            <w:r>
              <w:t>展会活动</w:t>
            </w:r>
            <w:r>
              <w:t xml:space="preserve"> | 2016</w:t>
            </w:r>
            <w:r>
              <w:t>年</w:t>
            </w:r>
            <w:r>
              <w:t>08</w:t>
            </w:r>
            <w:r>
              <w:t>月</w:t>
            </w:r>
            <w:r>
              <w:t>31</w:t>
            </w:r>
            <w:r>
              <w:t>日</w:t>
            </w:r>
            <w:r>
              <w:t xml:space="preserve"> - 09</w:t>
            </w:r>
            <w:r>
              <w:t>月</w:t>
            </w:r>
            <w:r>
              <w:t>02</w:t>
            </w:r>
            <w:r>
              <w:t>日</w:t>
            </w:r>
            <w:r>
              <w:t>|HUAWEI CONNECT 2016|</w:t>
            </w:r>
            <w:r>
              <w:t>中国，上海</w:t>
            </w:r>
            <w:r>
              <w:br/>
            </w:r>
          </w:p>
        </w:tc>
        <w:tc>
          <w:tcPr>
            <w:tcW w:w="4320" w:type="dxa"/>
          </w:tcPr>
          <w:p w14:paraId="3C00EAB9" w14:textId="77777777" w:rsidR="006624D3" w:rsidRDefault="00877E62">
            <w:r>
              <w:t xml:space="preserve">EVENTS | AUG 31 - SEP 02, 2016|HUAWEI </w:t>
            </w:r>
            <w:r>
              <w:t>CONNECT 2016|Shanghai, China</w:t>
            </w:r>
            <w:r>
              <w:br/>
            </w:r>
          </w:p>
        </w:tc>
      </w:tr>
      <w:tr w:rsidR="006624D3" w14:paraId="07EFCF4F" w14:textId="77777777">
        <w:tc>
          <w:tcPr>
            <w:tcW w:w="4320" w:type="dxa"/>
          </w:tcPr>
          <w:p w14:paraId="5B20E12C" w14:textId="77777777" w:rsidR="006624D3" w:rsidRDefault="00877E62">
            <w:r>
              <w:t>展会活动</w:t>
            </w:r>
            <w:r>
              <w:t xml:space="preserve"> | 2016</w:t>
            </w:r>
            <w:r>
              <w:t>年</w:t>
            </w:r>
            <w:r>
              <w:t>04</w:t>
            </w:r>
            <w:r>
              <w:t>月</w:t>
            </w:r>
            <w:r>
              <w:t>01</w:t>
            </w:r>
            <w:r>
              <w:t>日</w:t>
            </w:r>
            <w:r>
              <w:t xml:space="preserve"> - 08</w:t>
            </w:r>
            <w:r>
              <w:t>月</w:t>
            </w:r>
            <w:r>
              <w:t>26</w:t>
            </w:r>
            <w:r>
              <w:t>日</w:t>
            </w:r>
            <w:r>
              <w:t>|2016</w:t>
            </w:r>
            <w:r>
              <w:t>超宽带全球行</w:t>
            </w:r>
            <w:r>
              <w:t>|</w:t>
            </w:r>
            <w:r>
              <w:t>香港－迪拜－新加坡－莫斯科－比勒陀利亚－巴里洛切</w:t>
            </w:r>
            <w:r>
              <w:br/>
            </w:r>
          </w:p>
        </w:tc>
        <w:tc>
          <w:tcPr>
            <w:tcW w:w="4320" w:type="dxa"/>
          </w:tcPr>
          <w:p w14:paraId="176B3C2A" w14:textId="77777777" w:rsidR="006624D3" w:rsidRDefault="00877E62">
            <w:r>
              <w:t>EVENTS | APR 01 - AUG 26, 2016|UBBS world Tour 2016|Hong Kong - Dubai - Singapore - Moscow - Pretoria - Bariloche</w:t>
            </w:r>
            <w:r>
              <w:br/>
            </w:r>
          </w:p>
        </w:tc>
      </w:tr>
      <w:tr w:rsidR="006624D3" w14:paraId="06622DA5" w14:textId="77777777">
        <w:tc>
          <w:tcPr>
            <w:tcW w:w="4320" w:type="dxa"/>
          </w:tcPr>
          <w:p w14:paraId="15F0B815" w14:textId="77777777" w:rsidR="006624D3" w:rsidRDefault="00877E62">
            <w:r>
              <w:lastRenderedPageBreak/>
              <w:t>展会活动</w:t>
            </w:r>
            <w:r>
              <w:t xml:space="preserve"> | 2013</w:t>
            </w:r>
            <w:r>
              <w:t>年</w:t>
            </w:r>
            <w:r>
              <w:t>10</w:t>
            </w:r>
            <w:r>
              <w:t>月</w:t>
            </w:r>
            <w:r>
              <w:t>22</w:t>
            </w:r>
            <w:r>
              <w:t>日</w:t>
            </w:r>
            <w:r>
              <w:t xml:space="preserve"> - 24</w:t>
            </w:r>
            <w:r>
              <w:t>日</w:t>
            </w:r>
            <w:r>
              <w:t xml:space="preserve">|2013 </w:t>
            </w:r>
            <w:r>
              <w:t>全球宽带论坛</w:t>
            </w:r>
            <w:r>
              <w:t>|</w:t>
            </w:r>
            <w:r>
              <w:t>荷兰，阿姆斯特</w:t>
            </w:r>
            <w:r>
              <w:t>丹</w:t>
            </w:r>
            <w:r>
              <w:br/>
            </w:r>
          </w:p>
        </w:tc>
        <w:tc>
          <w:tcPr>
            <w:tcW w:w="4320" w:type="dxa"/>
          </w:tcPr>
          <w:p w14:paraId="4ED2C1D0" w14:textId="77777777" w:rsidR="006624D3" w:rsidRDefault="00877E62">
            <w:r>
              <w:t>EVENTS | NOV 04 - 07, 2013|Global Mobile Broadband Forum 2013|London, United Kingdom</w:t>
            </w:r>
            <w:r>
              <w:br/>
            </w:r>
          </w:p>
        </w:tc>
      </w:tr>
      <w:tr w:rsidR="006624D3" w14:paraId="3E945E1A" w14:textId="77777777">
        <w:tc>
          <w:tcPr>
            <w:tcW w:w="4320" w:type="dxa"/>
          </w:tcPr>
          <w:p w14:paraId="7F7DC7B0" w14:textId="77777777" w:rsidR="006624D3" w:rsidRDefault="00877E62">
            <w:r>
              <w:t>展会活动</w:t>
            </w:r>
            <w:r>
              <w:t xml:space="preserve"> | 2013</w:t>
            </w:r>
            <w:r>
              <w:t>年</w:t>
            </w:r>
            <w:r>
              <w:t>10</w:t>
            </w:r>
            <w:r>
              <w:t>月</w:t>
            </w:r>
            <w:r>
              <w:t>22</w:t>
            </w:r>
            <w:r>
              <w:t>日</w:t>
            </w:r>
            <w:r>
              <w:t xml:space="preserve"> - 24</w:t>
            </w:r>
            <w:r>
              <w:t>日</w:t>
            </w:r>
            <w:r>
              <w:t xml:space="preserve">|2013 </w:t>
            </w:r>
            <w:r>
              <w:t>全球宽带论坛</w:t>
            </w:r>
            <w:r>
              <w:t>|</w:t>
            </w:r>
            <w:r>
              <w:t>荷兰，阿姆斯特丹</w:t>
            </w:r>
            <w:r>
              <w:br/>
            </w:r>
          </w:p>
        </w:tc>
        <w:tc>
          <w:tcPr>
            <w:tcW w:w="4320" w:type="dxa"/>
          </w:tcPr>
          <w:p w14:paraId="1762A659" w14:textId="77777777" w:rsidR="006624D3" w:rsidRDefault="00877E62">
            <w:r>
              <w:t>EVENTS | OCT 22, 2013|Broadband World Forum 2013|Amsterdam, Netherlands</w:t>
            </w:r>
            <w:r>
              <w:br/>
            </w:r>
          </w:p>
        </w:tc>
      </w:tr>
      <w:tr w:rsidR="006624D3" w14:paraId="1C53FBAE" w14:textId="77777777">
        <w:tc>
          <w:tcPr>
            <w:tcW w:w="4320" w:type="dxa"/>
          </w:tcPr>
          <w:p w14:paraId="5CEAE702" w14:textId="77777777" w:rsidR="006624D3" w:rsidRDefault="00877E62">
            <w:r>
              <w:t>展会活动</w:t>
            </w:r>
            <w:r>
              <w:t xml:space="preserve"> | 2016</w:t>
            </w:r>
            <w:r>
              <w:t>年</w:t>
            </w:r>
            <w:r>
              <w:t>06</w:t>
            </w:r>
            <w:r>
              <w:t>月</w:t>
            </w:r>
            <w:r>
              <w:t>14</w:t>
            </w:r>
            <w:r>
              <w:t>日</w:t>
            </w:r>
            <w:r>
              <w:t xml:space="preserve"> - </w:t>
            </w:r>
            <w:r>
              <w:t>15</w:t>
            </w:r>
            <w:r>
              <w:t>日</w:t>
            </w:r>
            <w:r>
              <w:t>|</w:t>
            </w:r>
            <w:r>
              <w:t>华为欧洲创新日</w:t>
            </w:r>
            <w:r>
              <w:t>|</w:t>
            </w:r>
            <w:r>
              <w:t>法国，巴黎</w:t>
            </w:r>
            <w:r>
              <w:br/>
            </w:r>
          </w:p>
        </w:tc>
        <w:tc>
          <w:tcPr>
            <w:tcW w:w="4320" w:type="dxa"/>
          </w:tcPr>
          <w:p w14:paraId="3AAD1038" w14:textId="77777777" w:rsidR="006624D3" w:rsidRDefault="00877E62">
            <w:r>
              <w:t>EVENTS | JUN 14 - 15, 2016|Huawei Innovation Day|Paris, France</w:t>
            </w:r>
            <w:r>
              <w:br/>
            </w:r>
          </w:p>
        </w:tc>
      </w:tr>
      <w:tr w:rsidR="006624D3" w14:paraId="4501D86F" w14:textId="77777777">
        <w:tc>
          <w:tcPr>
            <w:tcW w:w="4320" w:type="dxa"/>
          </w:tcPr>
          <w:p w14:paraId="5CEAF2B0" w14:textId="77777777" w:rsidR="006624D3" w:rsidRDefault="00877E62">
            <w:r>
              <w:t>展会活动</w:t>
            </w:r>
            <w:r>
              <w:t xml:space="preserve"> | 2016</w:t>
            </w:r>
            <w:r>
              <w:t>年</w:t>
            </w:r>
            <w:r>
              <w:t>05</w:t>
            </w:r>
            <w:r>
              <w:t>月</w:t>
            </w:r>
            <w:r>
              <w:t>19</w:t>
            </w:r>
            <w:r>
              <w:t>日</w:t>
            </w:r>
            <w:r>
              <w:t xml:space="preserve">|2016 SAMENA </w:t>
            </w:r>
            <w:r>
              <w:t>领袖者论坛</w:t>
            </w:r>
            <w:r>
              <w:t>|</w:t>
            </w:r>
            <w:r>
              <w:t>阿联酋，迪拜</w:t>
            </w:r>
            <w:r>
              <w:br/>
            </w:r>
          </w:p>
        </w:tc>
        <w:tc>
          <w:tcPr>
            <w:tcW w:w="4320" w:type="dxa"/>
          </w:tcPr>
          <w:p w14:paraId="3C6D37C8" w14:textId="77777777" w:rsidR="006624D3" w:rsidRDefault="00877E62">
            <w:r>
              <w:t>EVENTS | MAY 19, 2016|2016 Telecom Leaders Summit|Dubai, United Arab Emirates</w:t>
            </w:r>
            <w:r>
              <w:br/>
            </w:r>
          </w:p>
        </w:tc>
      </w:tr>
      <w:tr w:rsidR="006624D3" w14:paraId="4CF434C2" w14:textId="77777777">
        <w:tc>
          <w:tcPr>
            <w:tcW w:w="4320" w:type="dxa"/>
          </w:tcPr>
          <w:p w14:paraId="72D8FFED" w14:textId="77777777" w:rsidR="006624D3" w:rsidRDefault="00877E62">
            <w:r>
              <w:t>展会活动</w:t>
            </w:r>
            <w:r>
              <w:t xml:space="preserve"> | 2016</w:t>
            </w:r>
            <w:r>
              <w:t>年</w:t>
            </w:r>
            <w:r>
              <w:t>03</w:t>
            </w:r>
            <w:r>
              <w:t>月</w:t>
            </w:r>
            <w:r>
              <w:t>22</w:t>
            </w:r>
            <w:r>
              <w:t>日</w:t>
            </w:r>
            <w:r>
              <w:t xml:space="preserve"> - 24</w:t>
            </w:r>
            <w:r>
              <w:t>日</w:t>
            </w:r>
            <w:r>
              <w:t>|2016</w:t>
            </w:r>
            <w:r>
              <w:t>光纤通讯展览会及研讨会</w:t>
            </w:r>
            <w:r>
              <w:t>|</w:t>
            </w:r>
            <w:r>
              <w:t>美国，加州</w:t>
            </w:r>
            <w:r>
              <w:br/>
            </w:r>
          </w:p>
        </w:tc>
        <w:tc>
          <w:tcPr>
            <w:tcW w:w="4320" w:type="dxa"/>
          </w:tcPr>
          <w:p w14:paraId="09DF0CA1" w14:textId="77777777" w:rsidR="006624D3" w:rsidRDefault="00877E62">
            <w:r>
              <w:t>EVENTS | MAR 22 - 24, 2016|2016 Optical Fiber Communication Conference|California, United States</w:t>
            </w:r>
            <w:r>
              <w:br/>
            </w:r>
          </w:p>
        </w:tc>
      </w:tr>
      <w:tr w:rsidR="006624D3" w14:paraId="0C143068" w14:textId="77777777">
        <w:tc>
          <w:tcPr>
            <w:tcW w:w="4320" w:type="dxa"/>
          </w:tcPr>
          <w:p w14:paraId="4F98E020" w14:textId="77777777" w:rsidR="006624D3" w:rsidRDefault="00877E62">
            <w:r>
              <w:t>展会活动</w:t>
            </w:r>
            <w:r>
              <w:t xml:space="preserve"> | 2016</w:t>
            </w:r>
            <w:r>
              <w:t>年</w:t>
            </w:r>
            <w:r>
              <w:t>03</w:t>
            </w:r>
            <w:r>
              <w:t>月</w:t>
            </w:r>
            <w:r>
              <w:t>14</w:t>
            </w:r>
            <w:r>
              <w:t>日</w:t>
            </w:r>
            <w:r>
              <w:t xml:space="preserve"> - 18</w:t>
            </w:r>
            <w:r>
              <w:t>日</w:t>
            </w:r>
            <w:r>
              <w:t>|CeBIT 2016|</w:t>
            </w:r>
            <w:r>
              <w:t>德国，汉诺威</w:t>
            </w:r>
            <w:r>
              <w:br/>
            </w:r>
          </w:p>
        </w:tc>
        <w:tc>
          <w:tcPr>
            <w:tcW w:w="4320" w:type="dxa"/>
          </w:tcPr>
          <w:p w14:paraId="36DB09D0" w14:textId="77777777" w:rsidR="006624D3" w:rsidRDefault="00877E62">
            <w:r>
              <w:t>EVENTS | MAR 14 - 18, 2016|CeBIT 2016|Hannover, Germany</w:t>
            </w:r>
            <w:r>
              <w:br/>
            </w:r>
          </w:p>
        </w:tc>
      </w:tr>
      <w:tr w:rsidR="006624D3" w14:paraId="1B277168" w14:textId="77777777">
        <w:tc>
          <w:tcPr>
            <w:tcW w:w="4320" w:type="dxa"/>
          </w:tcPr>
          <w:p w14:paraId="7D91AFF6" w14:textId="77777777" w:rsidR="006624D3" w:rsidRDefault="00877E62">
            <w:r>
              <w:t>展会活动</w:t>
            </w:r>
            <w:r>
              <w:t xml:space="preserve"> | 2016</w:t>
            </w:r>
            <w:r>
              <w:t>年</w:t>
            </w:r>
            <w:r>
              <w:t>02</w:t>
            </w:r>
            <w:r>
              <w:t>月</w:t>
            </w:r>
            <w:r>
              <w:t>16</w:t>
            </w:r>
            <w:r>
              <w:t>日</w:t>
            </w:r>
            <w:r>
              <w:t xml:space="preserve"> - 18</w:t>
            </w:r>
            <w:r>
              <w:t>日</w:t>
            </w:r>
            <w:r>
              <w:t>|</w:t>
            </w:r>
            <w:r>
              <w:t>拥抱</w:t>
            </w:r>
            <w:r>
              <w:t>GIGABAND</w:t>
            </w:r>
            <w:r>
              <w:t>时代</w:t>
            </w:r>
            <w:r>
              <w:t>|</w:t>
            </w:r>
            <w:r>
              <w:t>卢森堡</w:t>
            </w:r>
            <w:r>
              <w:br/>
            </w:r>
          </w:p>
        </w:tc>
        <w:tc>
          <w:tcPr>
            <w:tcW w:w="4320" w:type="dxa"/>
          </w:tcPr>
          <w:p w14:paraId="59187AAF" w14:textId="77777777" w:rsidR="006624D3" w:rsidRDefault="00877E62">
            <w:r>
              <w:t>EVENTS | FE</w:t>
            </w:r>
            <w:r>
              <w:t>B 16 - 18, 2016|FTTH Conference 2016|Luxembourg</w:t>
            </w:r>
            <w:r>
              <w:br/>
            </w:r>
          </w:p>
        </w:tc>
      </w:tr>
      <w:tr w:rsidR="006624D3" w14:paraId="433D271D" w14:textId="77777777">
        <w:tc>
          <w:tcPr>
            <w:tcW w:w="4320" w:type="dxa"/>
          </w:tcPr>
          <w:p w14:paraId="5336507D" w14:textId="77777777" w:rsidR="006624D3" w:rsidRDefault="00877E62">
            <w:r>
              <w:t>展会活动</w:t>
            </w:r>
            <w:r>
              <w:t xml:space="preserve"> | 2015</w:t>
            </w:r>
            <w:r>
              <w:t>年</w:t>
            </w:r>
            <w:r>
              <w:t>11</w:t>
            </w:r>
            <w:r>
              <w:t>月</w:t>
            </w:r>
            <w:r>
              <w:t>02</w:t>
            </w:r>
            <w:r>
              <w:t>日</w:t>
            </w:r>
            <w:r>
              <w:t xml:space="preserve"> - 05</w:t>
            </w:r>
            <w:r>
              <w:t>日</w:t>
            </w:r>
            <w:r>
              <w:t>|2015</w:t>
            </w:r>
            <w:r>
              <w:t>年全球移动宽带论坛</w:t>
            </w:r>
            <w:r>
              <w:t>|</w:t>
            </w:r>
            <w:r>
              <w:t>中国，香港</w:t>
            </w:r>
            <w:r>
              <w:br/>
            </w:r>
          </w:p>
        </w:tc>
        <w:tc>
          <w:tcPr>
            <w:tcW w:w="4320" w:type="dxa"/>
          </w:tcPr>
          <w:p w14:paraId="65BA9D9B" w14:textId="77777777" w:rsidR="006624D3" w:rsidRDefault="00877E62">
            <w:r>
              <w:t>EVENTS | NOV 02 - 05, 2015|Global Mobile Broadband Forum 2015|Hong Kong, China</w:t>
            </w:r>
            <w:r>
              <w:br/>
            </w:r>
          </w:p>
        </w:tc>
      </w:tr>
      <w:tr w:rsidR="006624D3" w14:paraId="6A1C284F" w14:textId="77777777">
        <w:tc>
          <w:tcPr>
            <w:tcW w:w="4320" w:type="dxa"/>
          </w:tcPr>
          <w:p w14:paraId="1C125B47" w14:textId="77777777" w:rsidR="006624D3" w:rsidRDefault="00877E62">
            <w:r>
              <w:t>展会活动</w:t>
            </w:r>
            <w:r>
              <w:t xml:space="preserve"> | 2015</w:t>
            </w:r>
            <w:r>
              <w:t>年</w:t>
            </w:r>
            <w:r>
              <w:t>10</w:t>
            </w:r>
            <w:r>
              <w:t>月</w:t>
            </w:r>
            <w:r>
              <w:t>22</w:t>
            </w:r>
            <w:r>
              <w:t>日</w:t>
            </w:r>
            <w:r>
              <w:t xml:space="preserve"> - 23</w:t>
            </w:r>
            <w:r>
              <w:t>日</w:t>
            </w:r>
            <w:r>
              <w:t>|"</w:t>
            </w:r>
            <w:r>
              <w:t>创新</w:t>
            </w:r>
            <w:r>
              <w:t>·</w:t>
            </w:r>
            <w:r>
              <w:t>转型</w:t>
            </w:r>
            <w:r>
              <w:t>"</w:t>
            </w:r>
            <w:r>
              <w:t>峰会</w:t>
            </w:r>
            <w:r>
              <w:t>|</w:t>
            </w:r>
            <w:r>
              <w:t>印度尼西亚，巴厘岛</w:t>
            </w:r>
            <w:r>
              <w:br/>
            </w:r>
          </w:p>
        </w:tc>
        <w:tc>
          <w:tcPr>
            <w:tcW w:w="4320" w:type="dxa"/>
          </w:tcPr>
          <w:p w14:paraId="0744812C" w14:textId="77777777" w:rsidR="006624D3" w:rsidRDefault="00877E62">
            <w:r>
              <w:t xml:space="preserve">EVENTS | OCT 22 - 23, </w:t>
            </w:r>
            <w:r>
              <w:t>2015|Innovation &amp; Transformation Summit 2015|Bali, Indonesia</w:t>
            </w:r>
            <w:r>
              <w:br/>
            </w:r>
          </w:p>
        </w:tc>
      </w:tr>
      <w:tr w:rsidR="006624D3" w14:paraId="42FF9580" w14:textId="77777777">
        <w:tc>
          <w:tcPr>
            <w:tcW w:w="4320" w:type="dxa"/>
          </w:tcPr>
          <w:p w14:paraId="554348CC" w14:textId="77777777" w:rsidR="006624D3" w:rsidRDefault="00877E62">
            <w:r>
              <w:t>展会活动</w:t>
            </w:r>
            <w:r>
              <w:t xml:space="preserve"> | 2015</w:t>
            </w:r>
            <w:r>
              <w:t>年</w:t>
            </w:r>
            <w:r>
              <w:t>10</w:t>
            </w:r>
            <w:r>
              <w:t>月</w:t>
            </w:r>
            <w:r>
              <w:t>13</w:t>
            </w:r>
            <w:r>
              <w:t>日</w:t>
            </w:r>
            <w:r>
              <w:t>|2015</w:t>
            </w:r>
            <w:r>
              <w:t>年</w:t>
            </w:r>
            <w:r>
              <w:t>ITU</w:t>
            </w:r>
            <w:r>
              <w:t>世界电信展及百老汇论坛</w:t>
            </w:r>
            <w:r>
              <w:t>|</w:t>
            </w:r>
            <w:r>
              <w:t>匈牙利，布达佩斯</w:t>
            </w:r>
            <w:r>
              <w:br/>
            </w:r>
          </w:p>
        </w:tc>
        <w:tc>
          <w:tcPr>
            <w:tcW w:w="4320" w:type="dxa"/>
          </w:tcPr>
          <w:p w14:paraId="114C9BBE" w14:textId="77777777" w:rsidR="006624D3" w:rsidRDefault="00877E62">
            <w:r>
              <w:t>EVENTS | OCT 20 - 22, 2015|Broadband World Forum 2015|London, United Kingdom</w:t>
            </w:r>
            <w:r>
              <w:br/>
            </w:r>
          </w:p>
        </w:tc>
      </w:tr>
      <w:tr w:rsidR="006624D3" w14:paraId="00975B77" w14:textId="77777777">
        <w:tc>
          <w:tcPr>
            <w:tcW w:w="4320" w:type="dxa"/>
          </w:tcPr>
          <w:p w14:paraId="6217224B" w14:textId="77777777" w:rsidR="006624D3" w:rsidRDefault="00877E62">
            <w:r>
              <w:t>展会活动</w:t>
            </w:r>
            <w:r>
              <w:t xml:space="preserve"> | 2012</w:t>
            </w:r>
            <w:r>
              <w:t>年</w:t>
            </w:r>
            <w:r>
              <w:t>06</w:t>
            </w:r>
            <w:r>
              <w:t>月</w:t>
            </w:r>
            <w:r>
              <w:t>20</w:t>
            </w:r>
            <w:r>
              <w:t>日</w:t>
            </w:r>
            <w:r>
              <w:t xml:space="preserve"> - 2013</w:t>
            </w:r>
            <w:r>
              <w:t>年</w:t>
            </w:r>
            <w:r>
              <w:t>06</w:t>
            </w:r>
            <w:r>
              <w:t>月</w:t>
            </w:r>
            <w:r>
              <w:t>22</w:t>
            </w:r>
            <w:r>
              <w:t>日</w:t>
            </w:r>
            <w:r>
              <w:t>|</w:t>
            </w:r>
            <w:r>
              <w:t>亚洲移动通信博览会</w:t>
            </w:r>
            <w:r>
              <w:t>|</w:t>
            </w:r>
            <w:r>
              <w:t>中国，上海</w:t>
            </w:r>
            <w:r>
              <w:br/>
            </w:r>
          </w:p>
        </w:tc>
        <w:tc>
          <w:tcPr>
            <w:tcW w:w="4320" w:type="dxa"/>
          </w:tcPr>
          <w:p w14:paraId="2C8B8C6F" w14:textId="77777777" w:rsidR="006624D3" w:rsidRDefault="00877E62">
            <w:r>
              <w:t>EVENTS | JUN 20</w:t>
            </w:r>
            <w:r>
              <w:t xml:space="preserve"> - 22, 2012|Mobile Asia Expo 2012|Shanghai, China</w:t>
            </w:r>
            <w:r>
              <w:br/>
            </w:r>
          </w:p>
        </w:tc>
      </w:tr>
      <w:tr w:rsidR="006624D3" w14:paraId="49BE98CE" w14:textId="77777777">
        <w:tc>
          <w:tcPr>
            <w:tcW w:w="4320" w:type="dxa"/>
          </w:tcPr>
          <w:p w14:paraId="499C8F3D" w14:textId="77777777" w:rsidR="006624D3" w:rsidRDefault="00877E62">
            <w:r>
              <w:t>展会活动</w:t>
            </w:r>
            <w:r>
              <w:t xml:space="preserve"> | 2012</w:t>
            </w:r>
            <w:r>
              <w:t>年</w:t>
            </w:r>
            <w:r>
              <w:t>02</w:t>
            </w:r>
            <w:r>
              <w:t>月</w:t>
            </w:r>
            <w:r>
              <w:t>27</w:t>
            </w:r>
            <w:r>
              <w:t>日</w:t>
            </w:r>
            <w:r>
              <w:t xml:space="preserve"> - 03</w:t>
            </w:r>
            <w:r>
              <w:t>月</w:t>
            </w:r>
            <w:r>
              <w:t>01</w:t>
            </w:r>
            <w:r>
              <w:t>日</w:t>
            </w:r>
            <w:r>
              <w:t>|2012</w:t>
            </w:r>
            <w:r>
              <w:t>全球移动通信大会</w:t>
            </w:r>
            <w:r>
              <w:t>|</w:t>
            </w:r>
            <w:r>
              <w:t>西班牙，巴塞罗那</w:t>
            </w:r>
            <w:r>
              <w:br/>
            </w:r>
          </w:p>
        </w:tc>
        <w:tc>
          <w:tcPr>
            <w:tcW w:w="4320" w:type="dxa"/>
          </w:tcPr>
          <w:p w14:paraId="162FFB0B" w14:textId="77777777" w:rsidR="006624D3" w:rsidRDefault="00877E62">
            <w:r>
              <w:t>EVENTS | FEB 27 - MAR 01, 2012|Mobile World Congress 2012|Barcelona, Spain</w:t>
            </w:r>
            <w:r>
              <w:br/>
            </w:r>
          </w:p>
        </w:tc>
      </w:tr>
      <w:tr w:rsidR="006624D3" w14:paraId="183BBA2B" w14:textId="77777777">
        <w:tc>
          <w:tcPr>
            <w:tcW w:w="4320" w:type="dxa"/>
          </w:tcPr>
          <w:p w14:paraId="2FF8FF70" w14:textId="77777777" w:rsidR="006624D3" w:rsidRDefault="00877E62">
            <w:r>
              <w:lastRenderedPageBreak/>
              <w:t>展会活动</w:t>
            </w:r>
            <w:r>
              <w:t xml:space="preserve"> | 2011</w:t>
            </w:r>
            <w:r>
              <w:t>年</w:t>
            </w:r>
            <w:r>
              <w:t>09</w:t>
            </w:r>
            <w:r>
              <w:t>月</w:t>
            </w:r>
            <w:r>
              <w:t>06</w:t>
            </w:r>
            <w:r>
              <w:t>日</w:t>
            </w:r>
            <w:r>
              <w:t>|2011</w:t>
            </w:r>
            <w:r>
              <w:t>网络全球用户大会暨华为</w:t>
            </w:r>
            <w:r>
              <w:t>IP</w:t>
            </w:r>
            <w:r>
              <w:t>技术峰会</w:t>
            </w:r>
            <w:r>
              <w:t>|</w:t>
            </w:r>
            <w:r>
              <w:t>中国，西安</w:t>
            </w:r>
            <w:r>
              <w:br/>
            </w:r>
          </w:p>
        </w:tc>
        <w:tc>
          <w:tcPr>
            <w:tcW w:w="4320" w:type="dxa"/>
          </w:tcPr>
          <w:p w14:paraId="7E6C350A" w14:textId="77777777" w:rsidR="006624D3" w:rsidRDefault="00877E62">
            <w:r>
              <w:t>EVENTS | SEP 06 - 08, 2011|N</w:t>
            </w:r>
            <w:r>
              <w:t>etwork User Conference&amp; IP Technology Gala 2011|Xi'an, China</w:t>
            </w:r>
            <w:r>
              <w:br/>
            </w:r>
          </w:p>
        </w:tc>
        <w:bookmarkStart w:id="0" w:name="_GoBack"/>
        <w:bookmarkEnd w:id="0"/>
      </w:tr>
      <w:tr>
        <w:tc>
          <w:tcPr>
            <w:tcW w:type="dxa" w:w="4320"/>
          </w:tcPr>
          <w:p>
            <w:r>
              <w:t>观看视频</w:t>
            </w:r>
          </w:p>
        </w:tc>
        <w:tc>
          <w:tcPr>
            <w:tcW w:type="dxa" w:w="4320"/>
          </w:tcPr>
          <w:p>
            <w:r>
              <w:t>How to build a better transmission network for 5G, video and private line services?</w:t>
            </w:r>
          </w:p>
        </w:tc>
      </w:tr>
      <w:tr>
        <w:tc>
          <w:tcPr>
            <w:tcW w:type="dxa" w:w="4320"/>
          </w:tcPr>
          <w:p>
            <w:r>
              <w:t>华为Azure Stack混合云解决方案</w:t>
            </w:r>
          </w:p>
        </w:tc>
        <w:tc>
          <w:tcPr>
            <w:tcW w:type="dxa" w:w="4320"/>
          </w:tcPr>
          <w:p>
            <w:r>
              <w:t>Jessie LiuDirector, Network Cloud Engine (NCE) Marketing execution, Network Solutions, Huawei</w:t>
            </w:r>
          </w:p>
        </w:tc>
      </w:tr>
      <w:tr>
        <w:tc>
          <w:tcPr>
            <w:tcW w:type="dxa" w:w="4320"/>
          </w:tcPr>
          <w:p>
            <w:r>
              <w:t>观看视频</w:t>
            </w:r>
          </w:p>
        </w:tc>
        <w:tc>
          <w:tcPr>
            <w:tcW w:type="dxa" w:w="4320"/>
          </w:tcPr>
          <w:p>
            <w:r>
              <w:t>How to build a better transmission network for 5G, video and private line services?</w:t>
            </w:r>
          </w:p>
        </w:tc>
      </w:tr>
      <w:tr>
        <w:tc>
          <w:tcPr>
            <w:tcW w:type="dxa" w:w="4320"/>
          </w:tcPr>
          <w:p>
            <w:r>
              <w:t>华为Azure Stack混合云解决方案</w:t>
            </w:r>
          </w:p>
        </w:tc>
        <w:tc>
          <w:tcPr>
            <w:tcW w:type="dxa" w:w="4320"/>
          </w:tcPr>
          <w:p>
            <w:r>
              <w:t>Jessie LiuDirector, Network Cloud Engine (NCE) Marketing execution, Network Solutions, Huawei</w:t>
            </w:r>
          </w:p>
        </w:tc>
      </w:tr>
      <w:tr>
        <w:tc>
          <w:tcPr>
            <w:tcW w:type="dxa" w:w="4320"/>
          </w:tcPr>
          <w:p>
            <w:r>
              <w:t>企业APP</w:t>
            </w:r>
          </w:p>
        </w:tc>
        <w:tc>
          <w:tcPr>
            <w:tcW w:type="dxa" w:w="4320"/>
          </w:tcPr>
          <w:p>
            <w:r>
              <w:t>Professor Sir Timothy O'Shea FRSE, Principal of the University of Edinburgh.  A computer scientist, he is a graduate of the Universities of Sussex and Leeds. He became Principal and Vice-Chancellor of the University of Edinburgh in 2002.Professor O’Shea is Chair of: the Scottish Institute for Enterprise; the Board of the Edinburgh Festival Fringe Society and Newbattle Abbey College Trust. He is Convener of the Scottish Government's Further and Higher Education Sector Oversight Board for Information and Communications Technology. He holds honorary degrees from Heriot Watt University, the University of Strathclyde, McGill University and Saint Petersburg University of Humanities and Social Sciences.Professor O’Shea was awarded a Knighthood in the Queen’s 2008 New Year’s Honours List in recognition of his services to higher education.</w:t>
            </w:r>
          </w:p>
        </w:tc>
      </w:tr>
      <w:tr>
        <w:tc>
          <w:tcPr>
            <w:tcW w:type="dxa" w:w="4320"/>
          </w:tcPr>
          <w:p>
            <w:r>
              <w:t>项目咨询</w:t>
            </w:r>
          </w:p>
        </w:tc>
        <w:tc>
          <w:tcPr>
            <w:tcW w:type="dxa" w:w="4320"/>
          </w:tcPr>
          <w:p>
            <w:r>
              <w:t>Dr. Ramjee Prasad is a Professor of Future Technologies for Business Ecosystem Innovation (FT4BI) in the Department of Business Development and Technology, Aarhus University, Denmark. He is the Founder President of the CTIF Global Capsule (CGC). He is also the Founder Chairman of the Global ICT Standardisation Forum for India, established in 2009. GISFI has the purpose of increasing of the collaboration between European, Indian, Japanese, North-American and other worldwide standardization activities in the area of Information and Communication Technology (ICT) and related application areas.  He has been honored by the University of Rome “Tor Vergata”, Italy as a Distinguished Professor of the Department of Clinical Sciences and Translational Medicine on March 15, 2016. He is Honorary Professor of University of Cape Town, South Africa, and University of KwaZulu-Natal, South Africa.He has received Ridderkorset af Dannebrogordenen (Knight of the Dannebrog) in 2010 from the Danish Queen for the internationalization of top-class telecommunication research and education.He has received several international awards such as: IEEE Communications Society Wireless Communications Technical Committee Recognition Award in 2003 for making contribution in the field of “Personal, Wireless and Mobile Systems and Networks”, Telenor's Research Award in 2005 for impressive merits, both academic and organizational within the field of wireless and personal communication,  2014 IEEE AESS Outstanding Organizational Leadership Award for: “Organizational Leadership in developing and globalizing the CTIF (Center for TeleInFrastruktur) Research Network”, and so on. He has been Project Coordinator of several EC projects namely, MAGNET, MAGNET Beyond, eWALL and so on.He has published more than 30 books, 1000 plus journal and conference publications, more than 15 patents, over 100 PhD Graduates and larger number of Masters (over 250). Several of his students are today worldwide telecommunication leaders themselves.Download PPT &gt;&gt;</w:t>
            </w:r>
          </w:p>
        </w:tc>
      </w:tr>
      <w:tr>
        <w:tc>
          <w:tcPr>
            <w:tcW w:type="dxa" w:w="4320"/>
          </w:tcPr>
          <w:p>
            <w:r>
              <w:t>智能管理软件</w:t>
            </w:r>
          </w:p>
        </w:tc>
        <w:tc>
          <w:tcPr>
            <w:tcW w:type="dxa" w:w="4320"/>
          </w:tcPr>
          <w:p>
            <w:r>
              <w:t>How New Technologies and the New Industry Revolution Boost the Economy through Smart Connectivity</w:t>
            </w:r>
          </w:p>
        </w:tc>
      </w:tr>
      <w:tr>
        <w:tc>
          <w:tcPr>
            <w:tcW w:type="dxa" w:w="4320"/>
          </w:tcPr>
          <w:p>
            <w:r>
              <w:t>诚邀您的加入欢迎成为华为的合作伙伴，让我们互利双赢，共襄新程！</w:t>
            </w:r>
          </w:p>
        </w:tc>
        <w:tc>
          <w:tcPr>
            <w:tcW w:type="dxa" w:w="4320"/>
          </w:tcPr>
          <w:p>
            <w:r>
              <w:t>Huawei European Research – University Partnerships</w:t>
            </w:r>
          </w:p>
        </w:tc>
      </w:tr>
      <w:tr>
        <w:tc>
          <w:tcPr>
            <w:tcW w:type="dxa" w:w="4320"/>
          </w:tcPr>
          <w:p>
            <w:r>
              <w:t>更多嘉宾</w:t>
            </w:r>
          </w:p>
        </w:tc>
        <w:tc>
          <w:tcPr>
            <w:tcW w:type="dxa" w:w="4320"/>
          </w:tcPr>
          <w:p>
            <w:r>
              <w:t>1. Moderator: Professor David De Cremer, the KPMG Professor in Management Studies at the Judge Business School, University of Cambridge2. Panelist: Professor Ramjee Prasad, Knight of the Order of Dannebrog, Fellow of the IEEE, IET, IETE, and WWRF3. Panelist: Dr. Egon Schulz, 5G IA Board Member4. Panelist: Professor Rahim Tafazolli, 5G Research Pioneer, Director of the 5G Innovation Centre, University of Surrey5. Panelist: Paul Mason, Director, Emerging and Enabling Technologies at Innovate UK6. Panelist: Michael Hill King, European Research Institute, Huawei</w:t>
            </w:r>
          </w:p>
        </w:tc>
      </w:tr>
      <w:tr>
        <w:tc>
          <w:tcPr>
            <w:tcW w:type="dxa" w:w="4320"/>
          </w:tcPr>
          <w:p>
            <w:r>
              <w:t>企业APP</w:t>
            </w:r>
          </w:p>
        </w:tc>
        <w:tc>
          <w:tcPr>
            <w:tcW w:type="dxa" w:w="4320"/>
          </w:tcPr>
          <w:p>
            <w:r>
              <w:t>Panel Discussion: Inspiring Innovation in Enterprises</w:t>
            </w:r>
          </w:p>
        </w:tc>
      </w:tr>
      <w:tr>
        <w:tc>
          <w:tcPr>
            <w:tcW w:type="dxa" w:w="4320"/>
          </w:tcPr>
          <w:p>
            <w:r>
              <w:t>更多嘉宾</w:t>
            </w:r>
          </w:p>
        </w:tc>
        <w:tc>
          <w:tcPr>
            <w:tcW w:type="dxa" w:w="4320"/>
          </w:tcPr>
          <w:p>
            <w:r>
              <w:t>1. Moderator: Julian David, the CEO of Tech UK2. Panelist: Dr. David Knott, Chief Architect, HSBC3. Panelist: Dr. Michael Frank, Head of R&amp;D, Leica Camera AG4. Panelist: Jon Oberlander, Professor of Epistemics, University of Edinburgh5. Panelist: Jose Antonio Aranda, Head of Technology, Europe, GSMA6. Panelist: Dr. Peter Zhou, Chief Marketing Officer, Huawei Wireless Solutions</w:t>
            </w:r>
          </w:p>
        </w:tc>
      </w:tr>
      <w:tr>
        <w:tc>
          <w:tcPr>
            <w:tcW w:type="dxa" w:w="4320"/>
          </w:tcPr>
          <w:p>
            <w:r>
              <w:t>华为欧洲创新日 - 华为展会</w:t>
            </w:r>
          </w:p>
        </w:tc>
        <w:tc>
          <w:tcPr>
            <w:tcW w:type="dxa" w:w="4320"/>
          </w:tcPr>
          <w:p>
            <w:r>
              <w:t>Huawei European Innovation Day 2017 - Huawei Events</w:t>
            </w:r>
          </w:p>
        </w:tc>
      </w:tr>
      <w:tr>
        <w:tc>
          <w:tcPr>
            <w:tcW w:type="dxa" w:w="4320"/>
          </w:tcPr>
          <w:p>
            <w:r>
              <w:t>英国决议基金会执行董事，伦敦国王学院访问学者</w:t>
            </w:r>
          </w:p>
        </w:tc>
        <w:tc>
          <w:tcPr>
            <w:tcW w:type="dxa" w:w="4320"/>
          </w:tcPr>
          <w:p>
            <w:r>
              <w:t>Executive Chair, Resolution Foundation and Visiting Professor at King’s College London</w:t>
            </w:r>
          </w:p>
        </w:tc>
      </w:tr>
      <w:tr>
        <w:tc>
          <w:tcPr>
            <w:tcW w:type="dxa" w:w="4320"/>
          </w:tcPr>
          <w:p>
            <w:r>
              <w:t>华为西欧地区部总裁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Marcus Du Sautoy，牛津大学数学系教授</w:t>
            </w:r>
          </w:p>
        </w:tc>
        <w:tc>
          <w:tcPr>
            <w:tcW w:type="dxa" w:w="4320"/>
          </w:tcPr>
          <w:p>
            <w:r>
              <w:t>Dr. Marcus Du Sautoy, Professor of Mathematics, University of Oxford</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Prof. Rahim Tafazolli，英国5G学术带头人，萨里大学5G创新中心主任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未来的手机相机</w:t>
            </w:r>
          </w:p>
        </w:tc>
        <w:tc>
          <w:tcPr>
            <w:tcW w:type="dxa" w:w="4320"/>
          </w:tcPr>
          <w:p>
            <w:r>
              <w:t>The Future of Cameras in Mobile Phones</w:t>
            </w:r>
          </w:p>
        </w:tc>
      </w:tr>
      <w:tr>
        <w:tc>
          <w:tcPr>
            <w:tcW w:type="dxa" w:w="4320"/>
          </w:tcPr>
          <w:p>
            <w:r>
              <w:t>DR. Michael Frank</w:t>
            </w:r>
          </w:p>
        </w:tc>
        <w:tc>
          <w:tcPr>
            <w:tcW w:type="dxa" w:w="4320"/>
          </w:tcPr>
          <w:p>
            <w:r>
              <w:t>Dr. Michael Frank, Head of R&amp;D, Leica Camera AG</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英国决议基金会执行董事，伦敦国王学院访问学者</w:t>
            </w:r>
          </w:p>
        </w:tc>
        <w:tc>
          <w:tcPr>
            <w:tcW w:type="dxa" w:w="4320"/>
          </w:tcPr>
          <w:p>
            <w:r>
              <w:t>Executive Chair, Resolution Foundation and Visiting Professor at King’s College London</w:t>
            </w:r>
          </w:p>
        </w:tc>
      </w:tr>
      <w:tr>
        <w:tc>
          <w:tcPr>
            <w:tcW w:type="dxa" w:w="4320"/>
          </w:tcPr>
          <w:p>
            <w:r>
              <w:t>华为西欧地区部总裁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Prof. Rahim Tafazolli，英国5G学术带头人，萨里大学5G创新中心主任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TM Forum Live! - 华为</w:t>
            </w:r>
          </w:p>
        </w:tc>
        <w:tc>
          <w:tcPr>
            <w:tcW w:type="dxa" w:w="4320"/>
          </w:tcPr>
          <w:p>
            <w:r>
              <w:t>Signing Ceremony – Huawei Edinburgh Research Laboratory</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未来的手机相机</w:t>
            </w:r>
          </w:p>
        </w:tc>
        <w:tc>
          <w:tcPr>
            <w:tcW w:type="dxa" w:w="4320"/>
          </w:tcPr>
          <w:p>
            <w:r>
              <w:t>The Future of Cameras in Mobile Phones</w:t>
            </w:r>
          </w:p>
        </w:tc>
      </w:tr>
      <w:tr>
        <w:tc>
          <w:tcPr>
            <w:tcW w:type="dxa" w:w="4320"/>
          </w:tcPr>
          <w:p>
            <w:r>
              <w:t>DR. Michael Frank</w:t>
            </w:r>
          </w:p>
        </w:tc>
        <w:tc>
          <w:tcPr>
            <w:tcW w:type="dxa" w:w="4320"/>
          </w:tcPr>
          <w:p>
            <w:r>
              <w:t>Dr. Michael Frank, Head of R&amp;D, Leica Camera AG</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5G技术下的集成、敏捷网络</w:t>
            </w:r>
          </w:p>
        </w:tc>
        <w:tc>
          <w:tcPr>
            <w:tcW w:type="dxa" w:w="4320"/>
          </w:tcPr>
          <w:p>
            <w:r>
              <w:t>Converged, Agile Networks Underpinned by 5G</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英国决议基金会执行董事，伦敦国王学院访问学者</w:t>
            </w:r>
          </w:p>
        </w:tc>
        <w:tc>
          <w:tcPr>
            <w:tcW w:type="dxa" w:w="4320"/>
          </w:tcPr>
          <w:p>
            <w:r>
              <w:t>Executive Chair, Resolution Foundation and Visiting Professor at King’s College London</w:t>
            </w:r>
          </w:p>
        </w:tc>
      </w:tr>
      <w:tr>
        <w:tc>
          <w:tcPr>
            <w:tcW w:type="dxa" w:w="4320"/>
          </w:tcPr>
          <w:p>
            <w:r>
              <w:t>华为西欧地区部总裁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Prof. Rahim Tafazolli，英国5G学术带头人，萨里大学5G创新中心主任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未来的手机相机</w:t>
            </w:r>
          </w:p>
        </w:tc>
        <w:tc>
          <w:tcPr>
            <w:tcW w:type="dxa" w:w="4320"/>
          </w:tcPr>
          <w:p>
            <w:r>
              <w:t>The Future of Cameras in Mobile Phones</w:t>
            </w:r>
          </w:p>
        </w:tc>
      </w:tr>
      <w:tr>
        <w:tc>
          <w:tcPr>
            <w:tcW w:type="dxa" w:w="4320"/>
          </w:tcPr>
          <w:p>
            <w:r>
              <w:t>DR. Michael Frank</w:t>
            </w:r>
          </w:p>
        </w:tc>
        <w:tc>
          <w:tcPr>
            <w:tcW w:type="dxa" w:w="4320"/>
          </w:tcPr>
          <w:p>
            <w:r>
              <w:t>Dr. Michael Frank, Head of R&amp;D, Leica Camera AG</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5G技术下的集成、敏捷网络</w:t>
            </w:r>
          </w:p>
        </w:tc>
        <w:tc>
          <w:tcPr>
            <w:tcW w:type="dxa" w:w="4320"/>
          </w:tcPr>
          <w:p>
            <w:r>
              <w:t>Converged, Agile Networks Underpinned by 5G</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横跨大洋构建最佳网络</w:t>
            </w:r>
          </w:p>
        </w:tc>
        <w:tc>
          <w:tcPr>
            <w:tcW w:type="dxa" w:w="4320"/>
          </w:tcPr>
          <w:p>
            <w:r>
              <w:t>Building the Best Network from Coast to Coast to Coast</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华为无线网络产品线总裁</w:t>
            </w:r>
          </w:p>
        </w:tc>
        <w:tc>
          <w:tcPr>
            <w:tcW w:type="dxa" w:w="4320"/>
          </w:tcPr>
          <w:p>
            <w:r>
              <w:t>President of LTE Product Line, Huawei</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洞察报告：何处手机用户的蜂窝网络体验优于Wifi</w:t>
            </w:r>
          </w:p>
        </w:tc>
        <w:tc>
          <w:tcPr>
            <w:tcW w:type="dxa" w:w="4320"/>
          </w:tcPr>
          <w:p>
            <w:r>
              <w:t>Focusing on user needs to provide better network experience for every person, home, and organization</w:t>
            </w:r>
          </w:p>
        </w:tc>
      </w:tr>
      <w:tr>
        <w:tc>
          <w:tcPr>
            <w:tcW w:type="dxa" w:w="4320"/>
          </w:tcPr>
          <w:p>
            <w:r>
              <w:t>TM Forum Live! - 华为</w:t>
            </w:r>
          </w:p>
        </w:tc>
        <w:tc>
          <w:tcPr>
            <w:tcW w:type="dxa" w:w="4320"/>
          </w:tcPr>
          <w:p>
            <w:r>
              <w:t>*Invalid Email Address*By submitting this form, I agree to Huawei's Privacy Policy andTerms of Use.</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5G技术下的集成、敏捷网络</w:t>
            </w:r>
          </w:p>
        </w:tc>
        <w:tc>
          <w:tcPr>
            <w:tcW w:type="dxa" w:w="4320"/>
          </w:tcPr>
          <w:p>
            <w:r>
              <w:t>Enabling Technologies for 5G-Oriented Optical Networks</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Prof. Rahim Tafazolli，英国5G学术带头人，萨里大学5G创新中心主任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未来的手机相机</w:t>
            </w:r>
          </w:p>
        </w:tc>
        <w:tc>
          <w:tcPr>
            <w:tcW w:type="dxa" w:w="4320"/>
          </w:tcPr>
          <w:p>
            <w:r>
              <w:t>The Future of Cameras in Mobile Phones</w:t>
            </w:r>
          </w:p>
        </w:tc>
      </w:tr>
      <w:tr>
        <w:tc>
          <w:tcPr>
            <w:tcW w:type="dxa" w:w="4320"/>
          </w:tcPr>
          <w:p>
            <w:r>
              <w:t>DR. Michael Frank</w:t>
            </w:r>
          </w:p>
        </w:tc>
        <w:tc>
          <w:tcPr>
            <w:tcW w:type="dxa" w:w="4320"/>
          </w:tcPr>
          <w:p>
            <w:r>
              <w:t>Dr. Michael Frank, Head of R&amp;D, Leica Camera AG</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场馆信息</w:t>
            </w:r>
          </w:p>
        </w:tc>
        <w:tc>
          <w:tcPr>
            <w:tcW w:type="dxa" w:w="4320"/>
          </w:tcPr>
          <w:p>
            <w:r>
              <w:t>You are signed up for updates. We will send information to your email address.</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5G走进现实</w:t>
            </w:r>
          </w:p>
        </w:tc>
        <w:tc>
          <w:tcPr>
            <w:tcW w:type="dxa" w:w="4320"/>
          </w:tcPr>
          <w:p>
            <w:r>
              <w:t>Bringing 5G to Commercial Reality: An Ecosystem Approach</w:t>
            </w:r>
          </w:p>
        </w:tc>
      </w:tr>
      <w:tr>
        <w:tc>
          <w:tcPr>
            <w:tcW w:type="dxa" w:w="4320"/>
          </w:tcPr>
          <w:p>
            <w:r>
              <w:t>5G技术下的集成、敏捷网络</w:t>
            </w:r>
          </w:p>
        </w:tc>
        <w:tc>
          <w:tcPr>
            <w:tcW w:type="dxa" w:w="4320"/>
          </w:tcPr>
          <w:p>
            <w:r>
              <w:t>Converged, Agile Networks Underpinned by 5G</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英特尔5G先进技术部门总经理</w:t>
            </w:r>
          </w:p>
        </w:tc>
        <w:tc>
          <w:tcPr>
            <w:tcW w:type="dxa" w:w="4320"/>
          </w:tcPr>
          <w:p>
            <w:r>
              <w:t>5G is ON, Taking Mobile to New Horizons</w:t>
            </w:r>
          </w:p>
        </w:tc>
      </w:tr>
      <w:tr>
        <w:tc>
          <w:tcPr>
            <w:tcW w:type="dxa" w:w="4320"/>
          </w:tcPr>
          <w:p>
            <w:r>
              <w:t>横跨大洋构建最佳网络</w:t>
            </w:r>
          </w:p>
        </w:tc>
        <w:tc>
          <w:tcPr>
            <w:tcW w:type="dxa" w:w="4320"/>
          </w:tcPr>
          <w:p>
            <w:r>
              <w:t>Building the Best Network from Coast to Coast to Coast</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工信部信息通信发展司司长</w:t>
            </w:r>
          </w:p>
        </w:tc>
        <w:tc>
          <w:tcPr>
            <w:tcW w:type="dxa" w:w="4320"/>
          </w:tcPr>
          <w:p>
            <w:r>
              <w:t>Director of the Information and Communication Development ...</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场馆信息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*Invalid Email Address*提交此表格表明你同意接受华为的 隐私保护条款 和使用条款。</w:t>
            </w:r>
          </w:p>
        </w:tc>
        <w:tc>
          <w:tcPr>
            <w:tcW w:type="dxa" w:w="4320"/>
          </w:tcPr>
          <w:p>
            <w:r>
              <w:t>*Invalid Email Address*By submitting this form, I agree to Huawei's Privacy Policy andTerms of Use.</w:t>
            </w:r>
          </w:p>
        </w:tc>
      </w:tr>
      <w:tr>
        <w:tc>
          <w:tcPr>
            <w:tcW w:type="dxa" w:w="4320"/>
          </w:tcPr>
          <w:p>
            <w:r>
              <w:t>TM Forum Live! - 华为</w:t>
            </w:r>
          </w:p>
        </w:tc>
        <w:tc>
          <w:tcPr>
            <w:tcW w:type="dxa" w:w="4320"/>
          </w:tcPr>
          <w:p>
            <w:r>
              <w:t>"Choose Huawei for greater security” says Huawei’s Guo Ping</w:t>
            </w:r>
          </w:p>
        </w:tc>
      </w:tr>
      <w:tr>
        <w:tc>
          <w:tcPr>
            <w:tcW w:type="dxa" w:w="4320"/>
          </w:tcPr>
          <w:p>
            <w:r>
              <w:t>5G之城专题研讨</w:t>
            </w:r>
          </w:p>
        </w:tc>
        <w:tc>
          <w:tcPr>
            <w:tcW w:type="dxa" w:w="4320"/>
          </w:tcPr>
          <w:p>
            <w:r>
              <w:t>Switzerland's first 5G: Sunrise will start 5G commercial use in March</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5G之城专题研讨</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华为SingleRAN产品线首席营销官</w:t>
            </w:r>
          </w:p>
        </w:tc>
        <w:tc>
          <w:tcPr>
            <w:tcW w:type="dxa" w:w="4320"/>
          </w:tcPr>
          <w:p>
            <w:r>
              <w:t>Chief Marketing Officer,Wireless Network Product Line, Huawei</w:t>
            </w:r>
          </w:p>
        </w:tc>
      </w:tr>
      <w:tr>
        <w:tc>
          <w:tcPr>
            <w:tcW w:type="dxa" w:w="4320"/>
          </w:tcPr>
          <w:p>
            <w:r>
              <w:t>5G之城专题研讨</w:t>
            </w:r>
          </w:p>
        </w:tc>
        <w:tc>
          <w:tcPr>
            <w:tcW w:type="dxa" w:w="4320"/>
          </w:tcPr>
          <w:p>
            <w:r>
              <w:t>5G development will be faster than ever. Netwok simplification and autonnmous driving pave the fast track to 5G.</w:t>
            </w:r>
          </w:p>
        </w:tc>
      </w:tr>
      <w:tr>
        <w:tc>
          <w:tcPr>
            <w:tcW w:type="dxa" w:w="4320"/>
          </w:tcPr>
          <w:p>
            <w:r>
              <w:t>EVP &amp; CTO, Bell</w:t>
            </w:r>
          </w:p>
        </w:tc>
        <w:tc>
          <w:tcPr>
            <w:tcW w:type="dxa" w:w="4320"/>
          </w:tcPr>
          <w:p>
            <w:r>
              <w:t>Head of 3GPP MCC &amp; CTO, ETSI</w:t>
            </w:r>
          </w:p>
        </w:tc>
      </w:tr>
      <w:tr>
        <w:tc>
          <w:tcPr>
            <w:tcW w:type="dxa" w:w="4320"/>
          </w:tcPr>
          <w:p>
            <w:r>
              <w:t>5G之城专题研讨</w:t>
            </w:r>
          </w:p>
        </w:tc>
        <w:tc>
          <w:tcPr>
            <w:tcW w:type="dxa" w:w="4320"/>
          </w:tcPr>
          <w:p>
            <w:r>
              <w:t>Switzerland's first 5G, Sunrise 5G will start commercial in March</w:t>
            </w:r>
          </w:p>
        </w:tc>
      </w:tr>
      <w:tr>
        <w:tc>
          <w:tcPr>
            <w:tcW w:type="dxa" w:w="4320"/>
          </w:tcPr>
          <w:p>
            <w:r>
              <w:t>TM Forum Live! - 华为</w:t>
            </w:r>
          </w:p>
        </w:tc>
        <w:tc>
          <w:tcPr>
            <w:tcW w:type="dxa" w:w="4320"/>
          </w:tcPr>
          <w:p>
            <w:r>
              <w:t>Huawei Wins ‘Market Development Award’ from GTI ...</w:t>
            </w:r>
          </w:p>
        </w:tc>
      </w:tr>
      <w:tr>
        <w:tc>
          <w:tcPr>
            <w:tcW w:type="dxa" w:w="4320"/>
          </w:tcPr>
          <w:p>
            <w:r>
              <w:t>TM Forum Live! - 华为</w:t>
            </w:r>
          </w:p>
        </w:tc>
        <w:tc>
          <w:tcPr>
            <w:tcW w:type="dxa" w:w="4320"/>
          </w:tcPr>
          <w:p>
            <w:r>
              <w:t>China Unicom Xinjiang (Aksu) &amp; Huawei Provide 3G/4G Signals for "Treasure Hunters" in Gobi Desert</w:t>
            </w:r>
          </w:p>
        </w:tc>
      </w:tr>
      <w:tr>
        <w:tc>
          <w:tcPr>
            <w:tcW w:type="dxa" w:w="4320"/>
          </w:tcPr>
          <w:p>
            <w:r>
              <w:t>5G: 革命而非演进</w:t>
            </w:r>
          </w:p>
        </w:tc>
        <w:tc>
          <w:tcPr>
            <w:tcW w:type="dxa" w:w="4320"/>
          </w:tcPr>
          <w:p>
            <w:r>
              <w:t>Telecom Italia: Antenna Evolution from 4G to 5G</w:t>
            </w:r>
          </w:p>
        </w:tc>
      </w:tr>
      <w:tr>
        <w:tc>
          <w:tcPr>
            <w:tcW w:type="dxa" w:w="4320"/>
          </w:tcPr>
          <w:p>
            <w:r>
              <w:t>TM Forum Live! - 华为</w:t>
            </w:r>
          </w:p>
        </w:tc>
        <w:tc>
          <w:tcPr>
            <w:tcW w:type="dxa" w:w="4320"/>
          </w:tcPr>
          <w:p>
            <w:r>
              <w:t>"Choose Huawei for greater security”, Says Huawei’s Guo Ping</w:t>
            </w:r>
          </w:p>
        </w:tc>
      </w:tr>
      <w:tr>
        <w:tc>
          <w:tcPr>
            <w:tcW w:type="dxa" w:w="4320"/>
          </w:tcPr>
          <w:p>
            <w:r>
              <w:t>5G之城专题研讨</w:t>
            </w:r>
          </w:p>
        </w:tc>
        <w:tc>
          <w:tcPr>
            <w:tcW w:type="dxa" w:w="4320"/>
          </w:tcPr>
          <w:p>
            <w:r>
              <w:t>Switzerland's first 5G: Sunrise will start 5G commercial use in March</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5G之城专题研讨</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华为SingleRAN产品线首席营销官</w:t>
            </w:r>
          </w:p>
        </w:tc>
        <w:tc>
          <w:tcPr>
            <w:tcW w:type="dxa" w:w="4320"/>
          </w:tcPr>
          <w:p>
            <w:r>
              <w:t>Chief Marketing Officer, Wireless Network Product Line, Huawei</w:t>
            </w:r>
          </w:p>
        </w:tc>
      </w:tr>
      <w:tr>
        <w:tc>
          <w:tcPr>
            <w:tcW w:type="dxa" w:w="4320"/>
          </w:tcPr>
          <w:p>
            <w:r>
              <w:t>5G之城专题研讨</w:t>
            </w:r>
          </w:p>
        </w:tc>
        <w:tc>
          <w:tcPr>
            <w:tcW w:type="dxa" w:w="4320"/>
          </w:tcPr>
          <w:p>
            <w:r>
              <w:t>5G development will be faster than ever. Netwok simplification and autonnmous driving pave the fast track to 5G.</w:t>
            </w:r>
          </w:p>
        </w:tc>
      </w:tr>
      <w:tr>
        <w:tc>
          <w:tcPr>
            <w:tcW w:type="dxa" w:w="4320"/>
          </w:tcPr>
          <w:p>
            <w:r>
              <w:t>EVP &amp; CTO, Bell</w:t>
            </w:r>
          </w:p>
        </w:tc>
        <w:tc>
          <w:tcPr>
            <w:tcW w:type="dxa" w:w="4320"/>
          </w:tcPr>
          <w:p>
            <w:r>
              <w:t>Head of 3GPP MCC &amp; CTO, ETSI</w:t>
            </w:r>
          </w:p>
        </w:tc>
      </w:tr>
      <w:tr>
        <w:tc>
          <w:tcPr>
            <w:tcW w:type="dxa" w:w="4320"/>
          </w:tcPr>
          <w:p>
            <w:r>
              <w:t>5G之城专题研讨</w:t>
            </w:r>
          </w:p>
        </w:tc>
        <w:tc>
          <w:tcPr>
            <w:tcW w:type="dxa" w:w="4320"/>
          </w:tcPr>
          <w:p>
            <w:r>
              <w:t>Switzerland's first 5G, Sunrise 5G will start commercial in March</w:t>
            </w:r>
          </w:p>
        </w:tc>
      </w:tr>
      <w:tr>
        <w:tc>
          <w:tcPr>
            <w:tcW w:type="dxa" w:w="4320"/>
          </w:tcPr>
          <w:p>
            <w:r>
              <w:t>TM Forum Live! - 华为</w:t>
            </w:r>
          </w:p>
        </w:tc>
        <w:tc>
          <w:tcPr>
            <w:tcW w:type="dxa" w:w="4320"/>
          </w:tcPr>
          <w:p>
            <w:r>
              <w:t>China Unicom Xinjiang (Aksu) &amp; Huawei Provide 3G/4G Signals for "Treasure Hunters" in Gobi Desert</w:t>
            </w:r>
          </w:p>
        </w:tc>
      </w:tr>
      <w:tr>
        <w:tc>
          <w:tcPr>
            <w:tcW w:type="dxa" w:w="4320"/>
          </w:tcPr>
          <w:p>
            <w:r>
              <w:t>TM Forum Live! - 华为</w:t>
            </w:r>
          </w:p>
        </w:tc>
        <w:tc>
          <w:tcPr>
            <w:tcW w:type="dxa" w:w="4320"/>
          </w:tcPr>
          <w:p>
            <w:r>
              <w:t>Huawei's booths in Fira Gran Via</w:t>
            </w:r>
          </w:p>
        </w:tc>
      </w:tr>
      <w:tr>
        <w:tc>
          <w:tcPr>
            <w:tcW w:type="dxa" w:w="4320"/>
          </w:tcPr>
          <w:p>
            <w:r>
              <w:t>版权所有 © 华为技术有限公司 1998-2019。 保留一切权利。粤A2-20044005号</w:t>
            </w:r>
          </w:p>
        </w:tc>
        <w:tc>
          <w:tcPr>
            <w:tcW w:type="dxa" w:w="4320"/>
          </w:tcPr>
          <w:p>
            <w:r>
              <w:t>Copyright ©2019 Huawei Technologies Co., Ltd.</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刘江萍华为网络解决方案NCE营销总监</w:t>
            </w:r>
          </w:p>
        </w:tc>
        <w:tc>
          <w:tcPr>
            <w:tcW w:type="dxa" w:w="4320"/>
          </w:tcPr>
          <w:p>
            <w:r>
              <w:t>Jessie LiuDirector, Network Cloud Engine (NCE) Marketing execution, Network Solutions, Huawei</w:t>
            </w:r>
          </w:p>
        </w:tc>
      </w:tr>
      <w:tr>
        <w:tc>
          <w:tcPr>
            <w:tcW w:type="dxa" w:w="4320"/>
          </w:tcPr>
          <w:p>
            <w:r>
              <w:t>5G技术下的集成、敏捷网络</w:t>
            </w:r>
          </w:p>
        </w:tc>
        <w:tc>
          <w:tcPr>
            <w:tcW w:type="dxa" w:w="4320"/>
          </w:tcPr>
          <w:p>
            <w:r>
              <w:t>Enabling Technologies for 5G-Oriented Optical Networks</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Lord Willetts勋爵，英国决议基金会执行董事，伦敦国王学院访问学者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Prof. Rahim Tafazolli，英国5G学术带头人，萨里大学5G创新中心主任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David Dyson</w:t>
            </w:r>
          </w:p>
        </w:tc>
        <w:tc>
          <w:tcPr>
            <w:tcW w:type="dxa" w:w="4320"/>
          </w:tcPr>
          <w:p>
            <w:r>
              <w:t>Dr. David Knott, Chief Architect, HSBC</w:t>
            </w:r>
          </w:p>
        </w:tc>
      </w:tr>
      <w:tr>
        <w:tc>
          <w:tcPr>
            <w:tcW w:type="dxa" w:w="4320"/>
          </w:tcPr>
          <w:p>
            <w:r>
              <w:t>未来的手机相机</w:t>
            </w:r>
          </w:p>
        </w:tc>
        <w:tc>
          <w:tcPr>
            <w:tcW w:type="dxa" w:w="4320"/>
          </w:tcPr>
          <w:p>
            <w:r>
              <w:t>The Future of Cameras in Mobile Phones</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场馆信息</w:t>
            </w:r>
          </w:p>
        </w:tc>
        <w:tc>
          <w:tcPr>
            <w:tcW w:type="dxa" w:w="4320"/>
          </w:tcPr>
          <w:p>
            <w:r>
              <w:t>You are signed up for updates. We will send information to your email address.</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华为发布“自动驾驶移动网络“系列化解决方案</w:t>
            </w:r>
          </w:p>
        </w:tc>
        <w:tc>
          <w:tcPr>
            <w:tcW w:type="dxa" w:w="4320"/>
          </w:tcPr>
          <w:p>
            <w:r>
              <w:t>Huawei Releases the Autonomous Driving Mobile Network Solution MAE</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无线产业谈：共议移动产业之道</w:t>
            </w:r>
          </w:p>
        </w:tc>
        <w:tc>
          <w:tcPr>
            <w:tcW w:type="dxa" w:w="4320"/>
          </w:tcPr>
          <w:p>
            <w:r>
              <w:t>Wireless Industry and Technology Talks (WIT Talks)</w:t>
            </w:r>
          </w:p>
        </w:tc>
      </w:tr>
      <w:tr>
        <w:tc>
          <w:tcPr>
            <w:tcW w:type="dxa" w:w="4320"/>
          </w:tcPr>
          <w:p>
            <w:r>
              <w:t>主题发言和讨论：构建5G时代网络领先</w:t>
            </w:r>
          </w:p>
        </w:tc>
        <w:tc>
          <w:tcPr>
            <w:tcW w:type="dxa" w:w="4320"/>
          </w:tcPr>
          <w:p>
            <w:r>
              <w:t>Keynote Speech: Leading Networks in the 5G Era</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5G之城专题研讨</w:t>
            </w:r>
          </w:p>
        </w:tc>
        <w:tc>
          <w:tcPr>
            <w:tcW w:type="dxa" w:w="4320"/>
          </w:tcPr>
          <w:p>
            <w:r>
              <w:t>Enabling Better Outcomes across the Health Continuum with 5G</w:t>
            </w:r>
          </w:p>
        </w:tc>
      </w:tr>
      <w:tr>
        <w:tc>
          <w:tcPr>
            <w:tcW w:type="dxa" w:w="4320"/>
          </w:tcPr>
          <w:p>
            <w:r>
              <w:t>5G之城专题研讨</w:t>
            </w:r>
          </w:p>
        </w:tc>
        <w:tc>
          <w:tcPr>
            <w:tcW w:type="dxa" w:w="4320"/>
          </w:tcPr>
          <w:p>
            <w:r>
              <w:t>5G: The Driver for UK Productivity</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华为副董事长</w:t>
            </w:r>
          </w:p>
        </w:tc>
        <w:tc>
          <w:tcPr>
            <w:tcW w:type="dxa" w:w="4320"/>
          </w:tcPr>
          <w:p>
            <w:r>
              <w:t>Director of APEC Region, Huawei Marine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中国移动通信集团设计院重庆分院副院长、总工、教授级高工</w:t>
            </w:r>
          </w:p>
        </w:tc>
        <w:tc>
          <w:tcPr>
            <w:tcW w:type="dxa" w:w="4320"/>
          </w:tcPr>
          <w:p>
            <w:r>
              <w:t>Associate Dean, Chief Engineer, Professor-Level Senior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公安部交通管理科学研究所副主任</w:t>
            </w:r>
          </w:p>
        </w:tc>
        <w:tc>
          <w:tcPr>
            <w:tcW w:type="dxa" w:w="4320"/>
          </w:tcPr>
          <w:p>
            <w:r>
              <w:t>Director of Traffic Management Research Institute</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工信部信息通信发展司司长</w:t>
            </w:r>
          </w:p>
        </w:tc>
        <w:tc>
          <w:tcPr>
            <w:tcW w:type="dxa" w:w="4320"/>
          </w:tcPr>
          <w:p>
            <w:r>
              <w:t>Director of the Information and Communication Development ...</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想了解更多内容，请留下您的联系方式想了解更多内容请留下您的联系方式我愿意接收华为为我推荐的相关信息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*Invalid Email Address*提交此表格表明你同意接受华为的 隐私保护条款 和使用条款。</w:t>
            </w:r>
          </w:p>
        </w:tc>
        <w:tc>
          <w:tcPr>
            <w:tcW w:type="dxa" w:w="4320"/>
          </w:tcPr>
          <w:p>
            <w:r>
              <w:t>*Invalid Email Address*By submitting this form, I agree to Huawei's Privacy Policy andTerms of Use.</w:t>
            </w:r>
          </w:p>
        </w:tc>
      </w:tr>
      <w:tr>
        <w:tc>
          <w:tcPr>
            <w:tcW w:type="dxa" w:w="4320"/>
          </w:tcPr>
          <w:p>
            <w:r>
              <w:t>世界移动大会2019-华为世界移动大会2019-华为</w:t>
            </w:r>
          </w:p>
        </w:tc>
        <w:tc>
          <w:tcPr>
            <w:tcW w:type="dxa" w:w="4320"/>
          </w:tcPr>
          <w:p>
            <w:r>
              <w:t>Mobile World Congress 2019 - HuaweiMobile World Congress 2019 - Huawei</w:t>
            </w:r>
          </w:p>
        </w:tc>
      </w:tr>
      <w:tr>
        <w:tc>
          <w:tcPr>
            <w:tcW w:type="dxa" w:w="4320"/>
          </w:tcPr>
          <w:p>
            <w:r>
              <w:t>世界移动大会2019-华为世界移动大会2019-华为</w:t>
            </w:r>
          </w:p>
        </w:tc>
        <w:tc>
          <w:tcPr>
            <w:tcW w:type="dxa" w:w="4320"/>
          </w:tcPr>
          <w:p>
            <w:r>
              <w:t>Mobile World Congress 2019 - Huawei</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5G is ON创新激发新增长AI使能智运营数字平台</w:t>
            </w:r>
          </w:p>
        </w:tc>
        <w:tc>
          <w:tcPr>
            <w:tcW w:type="dxa" w:w="4320"/>
          </w:tcPr>
          <w:p>
            <w:r>
              <w:t>5G is ONInnovation Inspiring New GrowthAI Enabling Intelligent OperationsDigital Platform</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华为5G技术应用于4G，为用户提供类5G体验</w:t>
            </w:r>
          </w:p>
        </w:tc>
        <w:tc>
          <w:tcPr>
            <w:tcW w:type="dxa" w:w="4320"/>
          </w:tcPr>
          <w:p>
            <w:r>
              <w:t>Vodafone and Huawei Pioneer in Superior 5G Experience ...</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华为发布全球首款5G基站核心芯片 致力打造极简5G</w:t>
            </w:r>
          </w:p>
        </w:tc>
        <w:tc>
          <w:tcPr>
            <w:tcW w:type="dxa" w:w="4320"/>
          </w:tcPr>
          <w:p>
            <w:r>
              <w:t>Huawei Launches World's First 5G Base Station Core Chip for Simplified 5G</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意大利电信：4G到5G的天线演进之路</w:t>
            </w:r>
          </w:p>
        </w:tc>
        <w:tc>
          <w:tcPr>
            <w:tcW w:type="dxa" w:w="4320"/>
          </w:tcPr>
          <w:p>
            <w:r>
              <w:t>Telecom Italia: Antenna Evolution from 4G to 5G</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华为发布光业务故障预测解决方案 以AI使能构建高可靠光网络</w:t>
            </w:r>
          </w:p>
        </w:tc>
        <w:tc>
          <w:tcPr>
            <w:tcW w:type="dxa" w:w="4320"/>
          </w:tcPr>
          <w:p>
            <w:r>
              <w:t>Huawei Releases its Optical Service Fault Prediction Solution to Build Highly Reliable Optical Networks with AI</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Programs</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 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points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TM Forum Live! - 华为</w:t>
            </w:r>
          </w:p>
        </w:tc>
        <w:tc>
          <w:tcPr>
            <w:tcW w:type="dxa" w:w="4320"/>
          </w:tcPr>
          <w:p>
            <w:r>
              <w:t>Huawei's booths in Fira Gran Via</w:t>
            </w:r>
          </w:p>
        </w:tc>
      </w:tr>
      <w:tr>
        <w:tc>
          <w:tcPr>
            <w:tcW w:type="dxa" w:w="4320"/>
          </w:tcPr>
          <w:p>
            <w:r>
              <w:t>Fira Gran Via 1号馆1H50展区</w:t>
            </w:r>
          </w:p>
        </w:tc>
        <w:tc>
          <w:tcPr>
            <w:tcW w:type="dxa" w:w="4320"/>
          </w:tcPr>
          <w:p>
            <w:r>
              <w:t>#7C21 ＆ #7C31 in Hall 7</w:t>
            </w:r>
          </w:p>
        </w:tc>
      </w:tr>
      <w:tr>
        <w:tc>
          <w:tcPr>
            <w:tcW w:type="dxa" w:w="4320"/>
          </w:tcPr>
          <w:p>
            <w:r>
              <w:t>©2019 华为技术有限公司</w:t>
            </w:r>
          </w:p>
        </w:tc>
        <w:tc>
          <w:tcPr>
            <w:tcW w:type="dxa" w:w="4320"/>
          </w:tcPr>
          <w:p>
            <w:r>
              <w:t>Copyright ©2019 Huawei Technologies Co., Ltd.</w:t>
            </w:r>
          </w:p>
        </w:tc>
      </w:tr>
      <w:tr>
        <w:tc>
          <w:tcPr>
            <w:tcW w:type="dxa" w:w="4320"/>
          </w:tcPr>
          <w:p>
            <w:r>
              <w:t>TM Forum Live! - 华为</w:t>
            </w:r>
          </w:p>
        </w:tc>
        <w:tc>
          <w:tcPr>
            <w:tcW w:type="dxa" w:w="4320"/>
          </w:tcPr>
          <w:p>
            <w:r>
              <w:t>*Note: for Huawei employees, please view the live streaming by using Welink APP.</w:t>
            </w:r>
          </w:p>
        </w:tc>
      </w:tr>
      <w:tr>
        <w:tc>
          <w:tcPr>
            <w:tcW w:type="dxa" w:w="4320"/>
          </w:tcPr>
          <w:p>
            <w:r>
              <w:t>Forrester首席分析师</w:t>
            </w:r>
          </w:p>
        </w:tc>
        <w:tc>
          <w:tcPr>
            <w:tcW w:type="dxa" w:w="4320"/>
          </w:tcPr>
          <w:p>
            <w:r>
              <w:t>CIO &amp; COO, Supply Chain, Deutsche Post DHL Group</w:t>
            </w:r>
          </w:p>
        </w:tc>
      </w:tr>
      <w:tr>
        <w:tc>
          <w:tcPr>
            <w:tcW w:type="dxa" w:w="4320"/>
          </w:tcPr>
          <w:p>
            <w:r>
              <w:t>移动重塑世界</w:t>
            </w:r>
          </w:p>
        </w:tc>
        <w:tc>
          <w:tcPr>
            <w:tcW w:type="dxa" w:w="4320"/>
          </w:tcPr>
          <w:p>
            <w:r>
              <w:t>Transforming the Worlds of Healthcare and Education</w:t>
            </w:r>
          </w:p>
        </w:tc>
      </w:tr>
      <w:tr>
        <w:tc>
          <w:tcPr>
            <w:tcW w:type="dxa" w:w="4320"/>
          </w:tcPr>
          <w:p>
            <w:r>
              <w:t>企业APP</w:t>
            </w:r>
          </w:p>
        </w:tc>
        <w:tc>
          <w:tcPr>
            <w:tcW w:type="dxa" w:w="4320"/>
          </w:tcPr>
          <w:p>
            <w:r>
              <w:t>SAP Help Enterprises Become Best-Run Businesses</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5G技术下的集成、敏捷网络</w:t>
            </w:r>
          </w:p>
        </w:tc>
        <w:tc>
          <w:tcPr>
            <w:tcW w:type="dxa" w:w="4320"/>
          </w:tcPr>
          <w:p>
            <w:r>
              <w:t>Enabling Technologies for 5G-Oriented Optical Networks</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Lord Willetts勋爵，英国决议基金会执行董事，伦敦国王学院访问学者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David Dyson</w:t>
            </w:r>
          </w:p>
        </w:tc>
        <w:tc>
          <w:tcPr>
            <w:tcW w:type="dxa" w:w="4320"/>
          </w:tcPr>
          <w:p>
            <w:r>
              <w:t>Dr. David Knott, Chief Architect, HSBC</w:t>
            </w:r>
          </w:p>
        </w:tc>
      </w:tr>
      <w:tr>
        <w:tc>
          <w:tcPr>
            <w:tcW w:type="dxa" w:w="4320"/>
          </w:tcPr>
          <w:p>
            <w:r>
              <w:t>未来的手机相机</w:t>
            </w:r>
          </w:p>
        </w:tc>
        <w:tc>
          <w:tcPr>
            <w:tcW w:type="dxa" w:w="4320"/>
          </w:tcPr>
          <w:p>
            <w:r>
              <w:t>The Future of Cameras in Mobile Phones</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场馆信息</w:t>
            </w:r>
          </w:p>
        </w:tc>
        <w:tc>
          <w:tcPr>
            <w:tcW w:type="dxa" w:w="4320"/>
          </w:tcPr>
          <w:p>
            <w:r>
              <w:t>You are signed up for updates. We will send information to your email address.</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华为发布“自动驾驶移动网络“系列化解决方案</w:t>
            </w:r>
          </w:p>
        </w:tc>
        <w:tc>
          <w:tcPr>
            <w:tcW w:type="dxa" w:w="4320"/>
          </w:tcPr>
          <w:p>
            <w:r>
              <w:t>Huawei Releases the Autonomous Driving Mobile Network Solution MAE</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无线产业谈：共议移动产业之道</w:t>
            </w:r>
          </w:p>
        </w:tc>
        <w:tc>
          <w:tcPr>
            <w:tcW w:type="dxa" w:w="4320"/>
          </w:tcPr>
          <w:p>
            <w:r>
              <w:t>Wireless Industry and Technology Talks (WIT Talks)</w:t>
            </w:r>
          </w:p>
        </w:tc>
      </w:tr>
      <w:tr>
        <w:tc>
          <w:tcPr>
            <w:tcW w:type="dxa" w:w="4320"/>
          </w:tcPr>
          <w:p>
            <w:r>
              <w:t>主题发言和讨论：构建5G时代网络领先</w:t>
            </w:r>
          </w:p>
        </w:tc>
        <w:tc>
          <w:tcPr>
            <w:tcW w:type="dxa" w:w="4320"/>
          </w:tcPr>
          <w:p>
            <w:r>
              <w:t>Keynote Speech: Leading Networks in the 5G Era</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5G之城专题研讨</w:t>
            </w:r>
          </w:p>
        </w:tc>
        <w:tc>
          <w:tcPr>
            <w:tcW w:type="dxa" w:w="4320"/>
          </w:tcPr>
          <w:p>
            <w:r>
              <w:t>5G: The Driver for UK Productivity</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华为副董事长</w:t>
            </w:r>
          </w:p>
        </w:tc>
        <w:tc>
          <w:tcPr>
            <w:tcW w:type="dxa" w:w="4320"/>
          </w:tcPr>
          <w:p>
            <w:r>
              <w:t>Director of APEC Region, Huawei Marine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公安部交通管理科学研究所副主任</w:t>
            </w:r>
          </w:p>
        </w:tc>
        <w:tc>
          <w:tcPr>
            <w:tcW w:type="dxa" w:w="4320"/>
          </w:tcPr>
          <w:p>
            <w:r>
              <w:t>Director of Traffic Management Research Institute</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想了解更多内容，请留下您的联系方式想了解更多内容请留下您的联系方式我愿意接收华为为我推荐的相关信息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*Invalid Email Address*提交此表格表明你同意接受华为的 隐私保护条款 和使用条款。</w:t>
            </w:r>
          </w:p>
        </w:tc>
        <w:tc>
          <w:tcPr>
            <w:tcW w:type="dxa" w:w="4320"/>
          </w:tcPr>
          <w:p>
            <w:r>
              <w:t>*Invalid Email Address*By submitting this form, I agree to Huawei's Privacy Policy andTerms of Use.</w:t>
            </w:r>
          </w:p>
        </w:tc>
      </w:tr>
      <w:tr>
        <w:tc>
          <w:tcPr>
            <w:tcW w:type="dxa" w:w="4320"/>
          </w:tcPr>
          <w:p>
            <w:r>
              <w:t>世界移动大会2019-华为世界移动大会2019-华为</w:t>
            </w:r>
          </w:p>
        </w:tc>
        <w:tc>
          <w:tcPr>
            <w:tcW w:type="dxa" w:w="4320"/>
          </w:tcPr>
          <w:p>
            <w:r>
              <w:t>Mobile World Congress 2019 - HuaweiMobile World Congress 2019 - Huawei</w:t>
            </w:r>
          </w:p>
        </w:tc>
      </w:tr>
      <w:tr>
        <w:tc>
          <w:tcPr>
            <w:tcW w:type="dxa" w:w="4320"/>
          </w:tcPr>
          <w:p>
            <w:r>
              <w:t>世界移动大会2019-华为世界移动大会2019-华为</w:t>
            </w:r>
          </w:p>
        </w:tc>
        <w:tc>
          <w:tcPr>
            <w:tcW w:type="dxa" w:w="4320"/>
          </w:tcPr>
          <w:p>
            <w:r>
              <w:t>Mobile World Congress 2019 - Huawei</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5G is ON创新激发新增长AI使能智运营数字平台</w:t>
            </w:r>
          </w:p>
        </w:tc>
        <w:tc>
          <w:tcPr>
            <w:tcW w:type="dxa" w:w="4320"/>
          </w:tcPr>
          <w:p>
            <w:r>
              <w:t>5G is ONInnovation Inspiring New GrowthAI Enabling Intelligent OperationsDigital Platform</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华为5G技术应用于4G，为用户提供类5G体验</w:t>
            </w:r>
          </w:p>
        </w:tc>
        <w:tc>
          <w:tcPr>
            <w:tcW w:type="dxa" w:w="4320"/>
          </w:tcPr>
          <w:p>
            <w:r>
              <w:t>Vodafone and Huawei Pioneer in Superior 5G Experience ...</w:t>
            </w:r>
          </w:p>
        </w:tc>
      </w:tr>
      <w:tr>
        <w:tc>
          <w:tcPr>
            <w:tcW w:type="dxa" w:w="4320"/>
          </w:tcPr>
          <w:p>
            <w:r>
              <w:t>华为正式发布5G智简核心网</w:t>
            </w:r>
          </w:p>
        </w:tc>
        <w:tc>
          <w:tcPr>
            <w:tcW w:type="dxa" w:w="4320"/>
          </w:tcPr>
          <w:p>
            <w:r>
              <w:t>Huawei and Heavy Reading Release White Paper for 5G Core Network Migration</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华为发布全球首款5G基站核心芯片 致力打造极简5G</w:t>
            </w:r>
          </w:p>
        </w:tc>
        <w:tc>
          <w:tcPr>
            <w:tcW w:type="dxa" w:w="4320"/>
          </w:tcPr>
          <w:p>
            <w:r>
              <w:t>Huawei Launches World's First 5G Base Station Core Chip for Simplified 5G</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意大利电信：4G到5G的天线演进之路</w:t>
            </w:r>
          </w:p>
        </w:tc>
        <w:tc>
          <w:tcPr>
            <w:tcW w:type="dxa" w:w="4320"/>
          </w:tcPr>
          <w:p>
            <w:r>
              <w:t>Telecom Italia: Antenna Evolution from 4G to 5G</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华为发布光业务故障预测解决方案 以AI使能构建高可靠光网络</w:t>
            </w:r>
          </w:p>
        </w:tc>
        <w:tc>
          <w:tcPr>
            <w:tcW w:type="dxa" w:w="4320"/>
          </w:tcPr>
          <w:p>
            <w:r>
              <w:t>Huawei Releases its Optical Service Fault Prediction Solution to Build Highly Reliable Optical Networks with AI</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Programs</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 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points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华为副董事长</w:t>
            </w:r>
          </w:p>
        </w:tc>
        <w:tc>
          <w:tcPr>
            <w:tcW w:type="dxa" w:w="4320"/>
          </w:tcPr>
          <w:p>
            <w:r>
              <w:t>Huawei's booths in Fira Gran Via</w:t>
            </w:r>
          </w:p>
        </w:tc>
      </w:tr>
      <w:tr>
        <w:tc>
          <w:tcPr>
            <w:tcW w:type="dxa" w:w="4320"/>
          </w:tcPr>
          <w:p>
            <w:r>
              <w:t>Fira Gran Via 1号馆1H50展区</w:t>
            </w:r>
          </w:p>
        </w:tc>
        <w:tc>
          <w:tcPr>
            <w:tcW w:type="dxa" w:w="4320"/>
          </w:tcPr>
          <w:p>
            <w:r>
              <w:t>#7C21 ＆ #7C31 in Hall 7</w:t>
            </w:r>
          </w:p>
        </w:tc>
      </w:tr>
      <w:tr>
        <w:tc>
          <w:tcPr>
            <w:tcW w:type="dxa" w:w="4320"/>
          </w:tcPr>
          <w:p>
            <w:r>
              <w:t>©2019 华为技术有限公司</w:t>
            </w:r>
          </w:p>
        </w:tc>
        <w:tc>
          <w:tcPr>
            <w:tcW w:type="dxa" w:w="4320"/>
          </w:tcPr>
          <w:p>
            <w:r>
              <w:t>Copyright ©2019 Huawei Technologies Co., Ltd.</w:t>
            </w:r>
          </w:p>
        </w:tc>
      </w:tr>
      <w:tr>
        <w:tc>
          <w:tcPr>
            <w:tcW w:type="dxa" w:w="4320"/>
          </w:tcPr>
          <w:p>
            <w:r>
              <w:t>华为副董事长</w:t>
            </w:r>
          </w:p>
        </w:tc>
        <w:tc>
          <w:tcPr>
            <w:tcW w:type="dxa" w:w="4320"/>
          </w:tcPr>
          <w:p>
            <w:r>
              <w:t>*Note: for Huawei employees, please view the live streaming by using Welink APP.</w:t>
            </w:r>
          </w:p>
        </w:tc>
      </w:tr>
      <w:tr>
        <w:tc>
          <w:tcPr>
            <w:tcW w:type="dxa" w:w="4320"/>
          </w:tcPr>
          <w:p>
            <w:r>
              <w:t>Forrester首席分析师</w:t>
            </w:r>
          </w:p>
        </w:tc>
        <w:tc>
          <w:tcPr>
            <w:tcW w:type="dxa" w:w="4320"/>
          </w:tcPr>
          <w:p>
            <w:r>
              <w:t>CIO &amp; COO, Supply Chain, Deutsche Post DHL Group</w:t>
            </w:r>
          </w:p>
        </w:tc>
      </w:tr>
      <w:tr>
        <w:tc>
          <w:tcPr>
            <w:tcW w:type="dxa" w:w="4320"/>
          </w:tcPr>
          <w:p>
            <w:r>
              <w:t>移动重塑世界</w:t>
            </w:r>
          </w:p>
        </w:tc>
        <w:tc>
          <w:tcPr>
            <w:tcW w:type="dxa" w:w="4320"/>
          </w:tcPr>
          <w:p>
            <w:r>
              <w:t>Transforming the Worlds of Healthcare and Education</w:t>
            </w:r>
          </w:p>
        </w:tc>
      </w:tr>
      <w:tr>
        <w:tc>
          <w:tcPr>
            <w:tcW w:type="dxa" w:w="4320"/>
          </w:tcPr>
          <w:p>
            <w:r>
              <w:t>企业APP</w:t>
            </w:r>
          </w:p>
        </w:tc>
        <w:tc>
          <w:tcPr>
            <w:tcW w:type="dxa" w:w="4320"/>
          </w:tcPr>
          <w:p>
            <w:r>
              <w:t>SAP Help Enterprises Become Best-Run Businesses</w:t>
            </w:r>
          </w:p>
        </w:tc>
      </w:tr>
      <w:tr>
        <w:tc>
          <w:tcPr>
            <w:tcW w:type="dxa" w:w="4320"/>
          </w:tcPr>
          <w:p>
            <w:r>
              <w:t>ONOS社区技术指导团队成员</w:t>
            </w:r>
          </w:p>
        </w:tc>
        <w:tc>
          <w:tcPr>
            <w:tcW w:type="dxa" w:w="4320"/>
          </w:tcPr>
          <w:p>
            <w:r>
              <w:t>Technical Steering Team (TST) Member, ONOS Community</w:t>
            </w:r>
          </w:p>
        </w:tc>
      </w:tr>
      <w:tr>
        <w:tc>
          <w:tcPr>
            <w:tcW w:type="dxa" w:w="4320"/>
          </w:tcPr>
          <w:p>
            <w:r>
              <w:t>华为云布道师</w:t>
            </w:r>
          </w:p>
        </w:tc>
        <w:tc>
          <w:tcPr>
            <w:tcW w:type="dxa" w:w="4320"/>
          </w:tcPr>
          <w:p>
            <w:r>
              <w:t>Senior Consultant, Cloud Core Network, Huawei</w:t>
            </w:r>
          </w:p>
        </w:tc>
      </w:tr>
      <w:tr>
        <w:tc>
          <w:tcPr>
            <w:tcW w:type="dxa" w:w="4320"/>
          </w:tcPr>
          <w:p>
            <w:r>
              <w:t>华为运营商BG高级营销经理</w:t>
            </w:r>
          </w:p>
        </w:tc>
        <w:tc>
          <w:tcPr>
            <w:tcW w:type="dxa" w:w="4320"/>
          </w:tcPr>
          <w:p>
            <w:r>
              <w:t>Senior Marketing Manager, Carrier BG Marketing, Huawei</w:t>
            </w:r>
          </w:p>
        </w:tc>
      </w:tr>
      <w:tr>
        <w:tc>
          <w:tcPr>
            <w:tcW w:type="dxa" w:w="4320"/>
          </w:tcPr>
          <w:p>
            <w:r>
              <w:t>10:30-10:50主题发言：SDN/NFV, 唤醒网络原力戴利彬，华为运营商BG Marketing网络转型管理部部长</w:t>
            </w:r>
          </w:p>
        </w:tc>
        <w:tc>
          <w:tcPr>
            <w:tcW w:type="dxa" w:w="4320"/>
          </w:tcPr>
          <w:p>
            <w:r>
              <w:t>10:30-10:50KEYNOTE: SDN/NFV, Awaken the Force of the NetworkLibin Dai, Director of Network Transformation Management Dept.Carrier BG Marketing, Huawei</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5G技术下的集成、敏捷网络</w:t>
            </w:r>
          </w:p>
        </w:tc>
        <w:tc>
          <w:tcPr>
            <w:tcW w:type="dxa" w:w="4320"/>
          </w:tcPr>
          <w:p>
            <w:r>
              <w:t>Enabling Technologies for 5G-Oriented Optical Networks</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Lord Willetts勋爵，英国决议基金会执行董事，伦敦国王学院访问学者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智慧教育探索</w:t>
            </w:r>
          </w:p>
        </w:tc>
        <w:tc>
          <w:tcPr>
            <w:tcW w:type="dxa" w:w="4320"/>
          </w:tcPr>
          <w:p>
            <w:r>
              <w:t>Openness – Exploration Begins with Sharing Wisdom</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David Dyson</w:t>
            </w:r>
          </w:p>
        </w:tc>
        <w:tc>
          <w:tcPr>
            <w:tcW w:type="dxa" w:w="4320"/>
          </w:tcPr>
          <w:p>
            <w:r>
              <w:t>Dr. David Knott, Chief Architect, HSBC</w:t>
            </w:r>
          </w:p>
        </w:tc>
      </w:tr>
      <w:tr>
        <w:tc>
          <w:tcPr>
            <w:tcW w:type="dxa" w:w="4320"/>
          </w:tcPr>
          <w:p>
            <w:r>
              <w:t>未来的手机相机</w:t>
            </w:r>
          </w:p>
        </w:tc>
        <w:tc>
          <w:tcPr>
            <w:tcW w:type="dxa" w:w="4320"/>
          </w:tcPr>
          <w:p>
            <w:r>
              <w:t>The Future of Cameras in Mobile Phones</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华为发布“自动驾驶移动网络“系列化解决方案</w:t>
            </w:r>
          </w:p>
        </w:tc>
        <w:tc>
          <w:tcPr>
            <w:tcW w:type="dxa" w:w="4320"/>
          </w:tcPr>
          <w:p>
            <w:r>
              <w:t>Huawei Releases the Autonomous Driving Mobile Network Solution MAE</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主题发言和讨论：构建5G时代网络领先</w:t>
            </w:r>
          </w:p>
        </w:tc>
        <w:tc>
          <w:tcPr>
            <w:tcW w:type="dxa" w:w="4320"/>
          </w:tcPr>
          <w:p>
            <w:r>
              <w:t>Keynote Speech: Leading Networks in the 5G Era</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5G之城专题研讨</w:t>
            </w:r>
          </w:p>
        </w:tc>
        <w:tc>
          <w:tcPr>
            <w:tcW w:type="dxa" w:w="4320"/>
          </w:tcPr>
          <w:p>
            <w:r>
              <w:t>Enabling Better Outcomes across the Health Continuum with 5G</w:t>
            </w:r>
          </w:p>
        </w:tc>
      </w:tr>
      <w:tr>
        <w:tc>
          <w:tcPr>
            <w:tcW w:type="dxa" w:w="4320"/>
          </w:tcPr>
          <w:p>
            <w:r>
              <w:t>5G之城专题研讨</w:t>
            </w:r>
          </w:p>
        </w:tc>
        <w:tc>
          <w:tcPr>
            <w:tcW w:type="dxa" w:w="4320"/>
          </w:tcPr>
          <w:p>
            <w:r>
              <w:t>5G: The Driver for UK Productivity</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想了解更多内容，请留下您的联系方式想了解更多内容请留下您的联系方式我愿意接收华为为我推荐的相关信息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华为副董事长</w:t>
            </w:r>
          </w:p>
        </w:tc>
        <w:tc>
          <w:tcPr>
            <w:tcW w:type="dxa" w:w="4320"/>
          </w:tcPr>
          <w:p>
            <w:r>
              <w:t>*Invalid Email Address*By submitting this form, I agree to Huawei's Privacy Policy andTerms of Use.</w:t>
            </w:r>
          </w:p>
        </w:tc>
      </w:tr>
      <w:tr>
        <w:tc>
          <w:tcPr>
            <w:tcW w:type="dxa" w:w="4320"/>
          </w:tcPr>
          <w:p>
            <w:r>
              <w:t>世界移动大会2019-华为世界移动大会2019-华为</w:t>
            </w:r>
          </w:p>
        </w:tc>
        <w:tc>
          <w:tcPr>
            <w:tcW w:type="dxa" w:w="4320"/>
          </w:tcPr>
          <w:p>
            <w:r>
              <w:t>Mobile World Congress 2019 - HuaweiMobile World Congress 2019 - Huawei</w:t>
            </w:r>
          </w:p>
        </w:tc>
      </w:tr>
      <w:tr>
        <w:tc>
          <w:tcPr>
            <w:tcW w:type="dxa" w:w="4320"/>
          </w:tcPr>
          <w:p>
            <w:r>
              <w:t>世界移动大会2019-华为世界移动大会2019-华为</w:t>
            </w:r>
          </w:p>
        </w:tc>
        <w:tc>
          <w:tcPr>
            <w:tcW w:type="dxa" w:w="4320"/>
          </w:tcPr>
          <w:p>
            <w:r>
              <w:t>Mobile World Congress 2019 - Huawei</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5G is ON创新激发新增长AI使能智运营数字平台</w:t>
            </w:r>
          </w:p>
        </w:tc>
        <w:tc>
          <w:tcPr>
            <w:tcW w:type="dxa" w:w="4320"/>
          </w:tcPr>
          <w:p>
            <w:r>
              <w:t>5G is ONInnovation Inspiring New GrowthAI Enabling Intelligent OperationsDigital Platform</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华为5G技术应用于4G，为用户提供类5G体验</w:t>
            </w:r>
          </w:p>
        </w:tc>
        <w:tc>
          <w:tcPr>
            <w:tcW w:type="dxa" w:w="4320"/>
          </w:tcPr>
          <w:p>
            <w:r>
              <w:t>Vodafone and Huawei Pioneer in Superior 5G Experience ...</w:t>
            </w:r>
          </w:p>
        </w:tc>
      </w:tr>
      <w:tr>
        <w:tc>
          <w:tcPr>
            <w:tcW w:type="dxa" w:w="4320"/>
          </w:tcPr>
          <w:p>
            <w:r>
              <w:t>华为正式发布5G智简核心网</w:t>
            </w:r>
          </w:p>
        </w:tc>
        <w:tc>
          <w:tcPr>
            <w:tcW w:type="dxa" w:w="4320"/>
          </w:tcPr>
          <w:p>
            <w:r>
              <w:t>Huawei and Heavy Reading Release White Paper for 5G Core Network Migration</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华为发布全球首款5G基站核心芯片 致力打造极简5G</w:t>
            </w:r>
          </w:p>
        </w:tc>
        <w:tc>
          <w:tcPr>
            <w:tcW w:type="dxa" w:w="4320"/>
          </w:tcPr>
          <w:p>
            <w:r>
              <w:t>Huawei Launches World's First 5G Base Station Core Chip for Simplified 5G</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意大利电信：4G到5G的天线演进之路</w:t>
            </w:r>
          </w:p>
        </w:tc>
        <w:tc>
          <w:tcPr>
            <w:tcW w:type="dxa" w:w="4320"/>
          </w:tcPr>
          <w:p>
            <w:r>
              <w:t>Telecom Italia: Antenna Evolution from 4G to 5G</w:t>
            </w:r>
          </w:p>
        </w:tc>
      </w:tr>
      <w:tr>
        <w:tc>
          <w:tcPr>
            <w:tcW w:type="dxa" w:w="4320"/>
          </w:tcPr>
          <w:p>
            <w:r>
              <w:t>广东联通SD-UTN智能专线助力企业"数字化"转型</w:t>
            </w:r>
          </w:p>
        </w:tc>
        <w:tc>
          <w:tcPr>
            <w:tcW w:type="dxa" w:w="4320"/>
          </w:tcPr>
          <w:p>
            <w:r>
              <w:t>China Unicom SD-UTN Intelligent Leased Line: Facilitating Digital Transformation for Enterprises</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华为发布光业务故障预测解决方案 以AI使能构建高可靠光网络</w:t>
            </w:r>
          </w:p>
        </w:tc>
        <w:tc>
          <w:tcPr>
            <w:tcW w:type="dxa" w:w="4320"/>
          </w:tcPr>
          <w:p>
            <w:r>
              <w:t>Huawei Releases its Optical Service Fault Prediction Solution to Build Highly Reliable Optical Networks with AI</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Adam Beck，智慧城市理事会澳新执行理事</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Programs</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 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points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Adam Beck，智慧城市理事会澳新执行理事</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华为副董事长</w:t>
            </w:r>
          </w:p>
        </w:tc>
        <w:tc>
          <w:tcPr>
            <w:tcW w:type="dxa" w:w="4320"/>
          </w:tcPr>
          <w:p>
            <w:r>
              <w:t>Huawei's booths in Fira Gran Via</w:t>
            </w:r>
          </w:p>
        </w:tc>
      </w:tr>
      <w:tr>
        <w:tc>
          <w:tcPr>
            <w:tcW w:type="dxa" w:w="4320"/>
          </w:tcPr>
          <w:p>
            <w:r>
              <w:t>Fira Gran Via 1号馆1H50展区</w:t>
            </w:r>
          </w:p>
        </w:tc>
        <w:tc>
          <w:tcPr>
            <w:tcW w:type="dxa" w:w="4320"/>
          </w:tcPr>
          <w:p>
            <w:r>
              <w:t>#7C21 ＆ #7C31 in Hall 7</w:t>
            </w:r>
          </w:p>
        </w:tc>
      </w:tr>
      <w:tr>
        <w:tc>
          <w:tcPr>
            <w:tcW w:type="dxa" w:w="4320"/>
          </w:tcPr>
          <w:p>
            <w:r>
              <w:t>©2019 华为技术有限公司</w:t>
            </w:r>
          </w:p>
        </w:tc>
        <w:tc>
          <w:tcPr>
            <w:tcW w:type="dxa" w:w="4320"/>
          </w:tcPr>
          <w:p>
            <w:r>
              <w:t>Copyright ©2019 Huawei Technologies Co., Ltd.</w:t>
            </w:r>
          </w:p>
        </w:tc>
      </w:tr>
      <w:tr>
        <w:tc>
          <w:tcPr>
            <w:tcW w:type="dxa" w:w="4320"/>
          </w:tcPr>
          <w:p>
            <w:r>
              <w:t>华为副董事长</w:t>
            </w:r>
          </w:p>
        </w:tc>
        <w:tc>
          <w:tcPr>
            <w:tcW w:type="dxa" w:w="4320"/>
          </w:tcPr>
          <w:p>
            <w:r>
              <w:t>*Note: for Huawei employees, please view the live streaming by using Welink APP.</w:t>
            </w:r>
          </w:p>
        </w:tc>
      </w:tr>
      <w:tr>
        <w:tc>
          <w:tcPr>
            <w:tcW w:type="dxa" w:w="4320"/>
          </w:tcPr>
          <w:p>
            <w:r>
              <w:t>Archie James Johnston，悉尼大学工程与信息技术学院院长</w:t>
            </w:r>
          </w:p>
        </w:tc>
        <w:tc>
          <w:tcPr>
            <w:tcW w:type="dxa" w:w="4320"/>
          </w:tcPr>
          <w:p>
            <w:r>
              <w:t>President, King Mongkut's Institute of Technology Ladkrabang, Thailand</w:t>
            </w:r>
          </w:p>
        </w:tc>
      </w:tr>
      <w:tr>
        <w:tc>
          <w:tcPr>
            <w:tcW w:type="dxa" w:w="4320"/>
          </w:tcPr>
          <w:p>
            <w:r>
              <w:t>Forrester首席分析师</w:t>
            </w:r>
          </w:p>
        </w:tc>
        <w:tc>
          <w:tcPr>
            <w:tcW w:type="dxa" w:w="4320"/>
          </w:tcPr>
          <w:p>
            <w:r>
              <w:t>CIO &amp; COO, Supply Chain, Deutsche Post DHL Group</w:t>
            </w:r>
          </w:p>
        </w:tc>
      </w:tr>
      <w:tr>
        <w:tc>
          <w:tcPr>
            <w:tcW w:type="dxa" w:w="4320"/>
          </w:tcPr>
          <w:p>
            <w:r>
              <w:t>移动重塑世界</w:t>
            </w:r>
          </w:p>
        </w:tc>
        <w:tc>
          <w:tcPr>
            <w:tcW w:type="dxa" w:w="4320"/>
          </w:tcPr>
          <w:p>
            <w:r>
              <w:t>Transforming the Worlds of Healthcare and Education</w:t>
            </w:r>
          </w:p>
        </w:tc>
      </w:tr>
      <w:tr>
        <w:tc>
          <w:tcPr>
            <w:tcW w:type="dxa" w:w="4320"/>
          </w:tcPr>
          <w:p>
            <w:r>
              <w:t>企业APP</w:t>
            </w:r>
          </w:p>
        </w:tc>
        <w:tc>
          <w:tcPr>
            <w:tcW w:type="dxa" w:w="4320"/>
          </w:tcPr>
          <w:p>
            <w:r>
              <w:t>SAP Help Enterprises Become Best-Run Businesses</w:t>
            </w:r>
          </w:p>
        </w:tc>
      </w:tr>
      <w:tr>
        <w:tc>
          <w:tcPr>
            <w:tcW w:type="dxa" w:w="4320"/>
          </w:tcPr>
          <w:p>
            <w:r>
              <w:t>ONOS社区技术指导团队成员</w:t>
            </w:r>
          </w:p>
        </w:tc>
        <w:tc>
          <w:tcPr>
            <w:tcW w:type="dxa" w:w="4320"/>
          </w:tcPr>
          <w:p>
            <w:r>
              <w:t>Technical Steering Team (TST) Member, ONOS Community</w:t>
            </w:r>
          </w:p>
        </w:tc>
      </w:tr>
      <w:tr>
        <w:tc>
          <w:tcPr>
            <w:tcW w:type="dxa" w:w="4320"/>
          </w:tcPr>
          <w:p>
            <w:r>
              <w:t>华为云布道师</w:t>
            </w:r>
          </w:p>
        </w:tc>
        <w:tc>
          <w:tcPr>
            <w:tcW w:type="dxa" w:w="4320"/>
          </w:tcPr>
          <w:p>
            <w:r>
              <w:t>Senior Consultant, Cloud Core Network, Huawei</w:t>
            </w:r>
          </w:p>
        </w:tc>
      </w:tr>
      <w:tr>
        <w:tc>
          <w:tcPr>
            <w:tcW w:type="dxa" w:w="4320"/>
          </w:tcPr>
          <w:p>
            <w:r>
              <w:t>华为运营商BG高级营销经理</w:t>
            </w:r>
          </w:p>
        </w:tc>
        <w:tc>
          <w:tcPr>
            <w:tcW w:type="dxa" w:w="4320"/>
          </w:tcPr>
          <w:p>
            <w:r>
              <w:t>Senior Marketing Manager, Carrier BG Marketing, Huawei</w:t>
            </w:r>
          </w:p>
        </w:tc>
      </w:tr>
      <w:tr>
        <w:tc>
          <w:tcPr>
            <w:tcW w:type="dxa" w:w="4320"/>
          </w:tcPr>
          <w:p>
            <w:r>
              <w:t>10:30-10:50主题发言：SDN/NFV, 唤醒网络原力戴利彬，华为运营商BG Marketing网络转型管理部部长</w:t>
            </w:r>
          </w:p>
        </w:tc>
        <w:tc>
          <w:tcPr>
            <w:tcW w:type="dxa" w:w="4320"/>
          </w:tcPr>
          <w:p>
            <w:r>
              <w:t>10:30-10:50KEYNOTE: SDN/NFV, Awaken the Force of the NetworkLibin Dai, Director of Network Transformation Management Dept.Carrier BG Marketing, Huawei</w:t>
            </w:r>
          </w:p>
        </w:tc>
      </w:tr>
      <w:tr>
        <w:tc>
          <w:tcPr>
            <w:tcW w:type="dxa" w:w="4320"/>
          </w:tcPr>
          <w:p>
            <w:r>
              <w:t>物联网探索</w:t>
            </w:r>
          </w:p>
        </w:tc>
        <w:tc>
          <w:tcPr>
            <w:tcW w:type="dxa" w:w="4320"/>
          </w:tcPr>
          <w:p>
            <w:r>
              <w:t>Expanding Connections, Exploring Industries, and Promoting Industrial IoT</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行业数字化转型</w:t>
            </w:r>
          </w:p>
        </w:tc>
        <w:tc>
          <w:tcPr>
            <w:tcW w:type="dxa" w:w="4320"/>
          </w:tcPr>
          <w:p>
            <w:r>
              <w:t>big data and IoT, will underpin and accelerate  digital transformation in every industry.</w:t>
            </w:r>
          </w:p>
        </w:tc>
      </w:tr>
      <w:tr>
        <w:tc>
          <w:tcPr>
            <w:tcW w:type="dxa" w:w="4320"/>
          </w:tcPr>
          <w:p>
            <w:r>
              <w:t>合作伙伴</w:t>
            </w:r>
          </w:p>
        </w:tc>
        <w:tc>
          <w:tcPr>
            <w:tcW w:type="dxa" w:w="4320"/>
          </w:tcPr>
          <w:p>
            <w:r>
              <w:t>View All Sponsors and Partners &gt;</w:t>
            </w:r>
          </w:p>
        </w:tc>
      </w:tr>
      <w:tr>
        <w:tc>
          <w:tcPr>
            <w:tcW w:type="dxa" w:w="4320"/>
          </w:tcPr>
          <w:p>
            <w:r>
              <w:t>您已注册成功，非常感谢您的关注，我们将及时为您传达大会最新资讯。</w:t>
            </w:r>
          </w:p>
        </w:tc>
        <w:tc>
          <w:tcPr>
            <w:tcW w:type="dxa" w:w="4320"/>
          </w:tcPr>
          <w:p>
            <w:r>
              <w:t>Any questions about registration or pass? Please contact:</w:t>
            </w:r>
          </w:p>
        </w:tc>
      </w:tr>
      <w:tr>
        <w:tc>
          <w:tcPr>
            <w:tcW w:type="dxa" w:w="4320"/>
          </w:tcPr>
          <w:p>
            <w:r>
              <w:t>物联网探索</w:t>
            </w:r>
          </w:p>
        </w:tc>
        <w:tc>
          <w:tcPr>
            <w:tcW w:type="dxa" w:w="4320"/>
          </w:tcPr>
          <w:p>
            <w:r>
              <w:t>Expanding Connections, Exploring Industries, and Promoting Industrial IoT</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行业数字化转型</w:t>
            </w:r>
          </w:p>
        </w:tc>
        <w:tc>
          <w:tcPr>
            <w:tcW w:type="dxa" w:w="4320"/>
          </w:tcPr>
          <w:p>
            <w:r>
              <w:t>big data and IoT, will underpin and accelerate  digital transformation in every industry.</w:t>
            </w:r>
          </w:p>
        </w:tc>
      </w:tr>
      <w:tr>
        <w:tc>
          <w:tcPr>
            <w:tcW w:type="dxa" w:w="4320"/>
          </w:tcPr>
          <w:p>
            <w:r>
              <w:t>邀请函</w:t>
            </w:r>
          </w:p>
        </w:tc>
        <w:tc>
          <w:tcPr>
            <w:tcW w:type="dxa" w:w="4320"/>
          </w:tcPr>
          <w:p>
            <w:r>
              <w:t>View All Sponsors an Partnres &gt;&gt;</w:t>
            </w:r>
          </w:p>
        </w:tc>
      </w:tr>
      <w:tr>
        <w:tc>
          <w:tcPr>
            <w:tcW w:type="dxa" w:w="4320"/>
          </w:tcPr>
          <w:p>
            <w:r>
              <w:t>您已注册成功，非常感谢您的关注，我们将及时为您传达大会最新资讯。</w:t>
            </w:r>
          </w:p>
        </w:tc>
        <w:tc>
          <w:tcPr>
            <w:tcW w:type="dxa" w:w="4320"/>
          </w:tcPr>
          <w:p>
            <w:r>
              <w:t>Any questions about registration or pass? Please contact:</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如何通过下一代OTN构筑泛在OTN网络？</w:t>
            </w:r>
          </w:p>
        </w:tc>
        <w:tc>
          <w:tcPr>
            <w:tcW w:type="dxa" w:w="4320"/>
          </w:tcPr>
          <w:p>
            <w:r>
              <w:t>How to build a ubiquitous OTN network with next-generation OTN?</w:t>
            </w:r>
          </w:p>
        </w:tc>
      </w:tr>
      <w:tr>
        <w:tc>
          <w:tcPr>
            <w:tcW w:type="dxa" w:w="4320"/>
          </w:tcPr>
          <w:p>
            <w:r>
              <w:t>5G技术下的集成、敏捷网络</w:t>
            </w:r>
          </w:p>
        </w:tc>
        <w:tc>
          <w:tcPr>
            <w:tcW w:type="dxa" w:w="4320"/>
          </w:tcPr>
          <w:p>
            <w:r>
              <w:t>Enabling Technologies for 5G-Oriented Optical Networks</w:t>
            </w:r>
          </w:p>
        </w:tc>
      </w:tr>
      <w:tr>
        <w:tc>
          <w:tcPr>
            <w:tcW w:type="dxa" w:w="4320"/>
          </w:tcPr>
          <w:p>
            <w:r>
              <w:t>Maxim Kuschnerov博士谈400G及超400G</w:t>
            </w:r>
          </w:p>
        </w:tc>
        <w:tc>
          <w:tcPr>
            <w:tcW w:type="dxa" w:w="4320"/>
          </w:tcPr>
          <w:p>
            <w:r>
              <w:t>Dr. Maxim Kuschnerov Talks about 400G and beyond</w:t>
            </w:r>
          </w:p>
        </w:tc>
      </w:tr>
      <w:tr>
        <w:tc>
          <w:tcPr>
            <w:tcW w:type="dxa" w:w="4320"/>
          </w:tcPr>
          <w:p>
            <w:r>
              <w:t>华为欧洲创新日 - 华为展会</w:t>
            </w:r>
          </w:p>
        </w:tc>
        <w:tc>
          <w:tcPr>
            <w:tcW w:type="dxa" w:w="4320"/>
          </w:tcPr>
          <w:p>
            <w:r>
              <w:t>Huawei European Innovation Day 2017 - Huawei Events</w:t>
            </w:r>
          </w:p>
        </w:tc>
      </w:tr>
      <w:tr>
        <w:tc>
          <w:tcPr>
            <w:tcW w:type="dxa" w:w="4320"/>
          </w:tcPr>
          <w:p>
            <w:r>
              <w:t>Lord Willetts勋爵，英国决议基金会执行董事，伦敦国王学院访问学者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徕卡研发总监</w:t>
            </w:r>
          </w:p>
        </w:tc>
        <w:tc>
          <w:tcPr>
            <w:tcW w:type="dxa" w:w="4320"/>
          </w:tcPr>
          <w:p>
            <w:r>
              <w:t>Director Development &amp; Engineering, Leica Camera AG</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智慧教育探索</w:t>
            </w:r>
          </w:p>
        </w:tc>
        <w:tc>
          <w:tcPr>
            <w:tcW w:type="dxa" w:w="4320"/>
          </w:tcPr>
          <w:p>
            <w:r>
              <w:t>Openness – Exploration Begins with Sharing Wisdom</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David Dyson</w:t>
            </w:r>
          </w:p>
        </w:tc>
        <w:tc>
          <w:tcPr>
            <w:tcW w:type="dxa" w:w="4320"/>
          </w:tcPr>
          <w:p>
            <w:r>
              <w:t>Dr. David Knott, Chief Architect, HSBC</w:t>
            </w:r>
          </w:p>
        </w:tc>
      </w:tr>
      <w:tr>
        <w:tc>
          <w:tcPr>
            <w:tcW w:type="dxa" w:w="4320"/>
          </w:tcPr>
          <w:p>
            <w:r>
              <w:t>未来的手机相机</w:t>
            </w:r>
          </w:p>
        </w:tc>
        <w:tc>
          <w:tcPr>
            <w:tcW w:type="dxa" w:w="4320"/>
          </w:tcPr>
          <w:p>
            <w:r>
              <w:t>The Future of Cameras in Mobile Phones</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华为发布“自动驾驶移动网络“系列化解决方案</w:t>
            </w:r>
          </w:p>
        </w:tc>
        <w:tc>
          <w:tcPr>
            <w:tcW w:type="dxa" w:w="4320"/>
          </w:tcPr>
          <w:p>
            <w:r>
              <w:t>Huawei Releases the Autonomous Driving Mobile Network Solution MAE</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主题发言和讨论：构建5G时代网络领先</w:t>
            </w:r>
          </w:p>
        </w:tc>
        <w:tc>
          <w:tcPr>
            <w:tcW w:type="dxa" w:w="4320"/>
          </w:tcPr>
          <w:p>
            <w:r>
              <w:t>Keynote Speech: Leading Networks in the 5G Era</w:t>
            </w:r>
          </w:p>
        </w:tc>
      </w:tr>
      <w:tr>
        <w:tc>
          <w:tcPr>
            <w:tcW w:type="dxa" w:w="4320"/>
          </w:tcPr>
          <w:p>
            <w:r>
              <w:t>企业APP</w:t>
            </w:r>
          </w:p>
        </w:tc>
        <w:tc>
          <w:tcPr>
            <w:tcW w:type="dxa" w:w="4320"/>
          </w:tcPr>
          <w:p>
            <w:r>
              <w:t>105 Years Old and Behaving Like a Startup</w:t>
            </w:r>
          </w:p>
        </w:tc>
      </w:tr>
      <w:tr>
        <w:tc>
          <w:tcPr>
            <w:tcW w:type="dxa" w:w="4320"/>
          </w:tcPr>
          <w:p>
            <w:r>
              <w:t>直播：BT Sport和未来5G</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5G之城专题研讨</w:t>
            </w:r>
          </w:p>
        </w:tc>
        <w:tc>
          <w:tcPr>
            <w:tcW w:type="dxa" w:w="4320"/>
          </w:tcPr>
          <w:p>
            <w:r>
              <w:t>Enabling Better Outcomes across the Health Continuum with 5G</w:t>
            </w:r>
          </w:p>
        </w:tc>
      </w:tr>
      <w:tr>
        <w:tc>
          <w:tcPr>
            <w:tcW w:type="dxa" w:w="4320"/>
          </w:tcPr>
          <w:p>
            <w:r>
              <w:t>5G之城专题研讨</w:t>
            </w:r>
          </w:p>
        </w:tc>
        <w:tc>
          <w:tcPr>
            <w:tcW w:type="dxa" w:w="4320"/>
          </w:tcPr>
          <w:p>
            <w:r>
              <w:t>5G: The Driver for UK Productivity</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想了解更多内容，请留下您的联系方式想了解更多内容请留下您的联系方式我愿意接收华为为我推荐的相关信息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华为副董事长</w:t>
            </w:r>
          </w:p>
        </w:tc>
        <w:tc>
          <w:tcPr>
            <w:tcW w:type="dxa" w:w="4320"/>
          </w:tcPr>
          <w:p>
            <w:r>
              <w:t>*Invalid Email Address*By submitting this form, I agree to Huawei's Privacy Policy andTerms of Use.</w:t>
            </w:r>
          </w:p>
        </w:tc>
      </w:tr>
      <w:tr>
        <w:tc>
          <w:tcPr>
            <w:tcW w:type="dxa" w:w="4320"/>
          </w:tcPr>
          <w:p>
            <w:r>
              <w:t>世界移动大会2019-华为世界移动大会2019-华为</w:t>
            </w:r>
          </w:p>
        </w:tc>
        <w:tc>
          <w:tcPr>
            <w:tcW w:type="dxa" w:w="4320"/>
          </w:tcPr>
          <w:p>
            <w:r>
              <w:t>Mobile World Congress 2019 - HuaweiMobile World Congress 2019 - Huawei</w:t>
            </w:r>
          </w:p>
        </w:tc>
      </w:tr>
      <w:tr>
        <w:tc>
          <w:tcPr>
            <w:tcW w:type="dxa" w:w="4320"/>
          </w:tcPr>
          <w:p>
            <w:r>
              <w:t>世界移动大会2019-华为世界移动大会2019-华为</w:t>
            </w:r>
          </w:p>
        </w:tc>
        <w:tc>
          <w:tcPr>
            <w:tcW w:type="dxa" w:w="4320"/>
          </w:tcPr>
          <w:p>
            <w:r>
              <w:t>Mobile World Congress 2019 - Huawei</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5G is ON创新激发新增长AI使能智运营数字平台</w:t>
            </w:r>
          </w:p>
        </w:tc>
        <w:tc>
          <w:tcPr>
            <w:tcW w:type="dxa" w:w="4320"/>
          </w:tcPr>
          <w:p>
            <w:r>
              <w:t>5G is ONInnovation Inspiring New GrowthAI Enabling Intelligent OperationsDigital Platform</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华为5G技术应用于4G，为用户提供类5G体验</w:t>
            </w:r>
          </w:p>
        </w:tc>
        <w:tc>
          <w:tcPr>
            <w:tcW w:type="dxa" w:w="4320"/>
          </w:tcPr>
          <w:p>
            <w:r>
              <w:t>Vodafone and Huawei Pioneer in Superior 5G Experience ...</w:t>
            </w:r>
          </w:p>
        </w:tc>
      </w:tr>
      <w:tr>
        <w:tc>
          <w:tcPr>
            <w:tcW w:type="dxa" w:w="4320"/>
          </w:tcPr>
          <w:p>
            <w:r>
              <w:t>华为正式发布5G智简核心网</w:t>
            </w:r>
          </w:p>
        </w:tc>
        <w:tc>
          <w:tcPr>
            <w:tcW w:type="dxa" w:w="4320"/>
          </w:tcPr>
          <w:p>
            <w:r>
              <w:t>Huawei and Heavy Reading Release White Paper for 5G Core Network Migration</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华为发布全球首款5G基站核心芯片 致力打造极简5G</w:t>
            </w:r>
          </w:p>
        </w:tc>
        <w:tc>
          <w:tcPr>
            <w:tcW w:type="dxa" w:w="4320"/>
          </w:tcPr>
          <w:p>
            <w:r>
              <w:t>Huawei Launches World's First 5G Base Station Core Chip for Simplified 5G</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意大利电信：4G到5G的天线演进之路</w:t>
            </w:r>
          </w:p>
        </w:tc>
        <w:tc>
          <w:tcPr>
            <w:tcW w:type="dxa" w:w="4320"/>
          </w:tcPr>
          <w:p>
            <w:r>
              <w:t>Telecom Italia: Antenna Evolution from 4G to 5G</w:t>
            </w:r>
          </w:p>
        </w:tc>
      </w:tr>
      <w:tr>
        <w:tc>
          <w:tcPr>
            <w:tcW w:type="dxa" w:w="4320"/>
          </w:tcPr>
          <w:p>
            <w:r>
              <w:t>广东联通SD-UTN智能专线助力企业"数字化"转型</w:t>
            </w:r>
          </w:p>
        </w:tc>
        <w:tc>
          <w:tcPr>
            <w:tcW w:type="dxa" w:w="4320"/>
          </w:tcPr>
          <w:p>
            <w:r>
              <w:t>China Unicom SD-UTN Intelligent Leased Line: Facilitating Digital Transformation for Enterprises</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华为发布光业务故障预测解决方案 以AI使能构建高可靠光网络</w:t>
            </w:r>
          </w:p>
        </w:tc>
        <w:tc>
          <w:tcPr>
            <w:tcW w:type="dxa" w:w="4320"/>
          </w:tcPr>
          <w:p>
            <w:r>
              <w:t>Huawei Releases its Optical Service Fault Prediction Solution to Build Highly Reliable Optical Networks with AI</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Adam Beck，智慧城市理事会澳新执行理事</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Programs</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 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points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Adam Beck，智慧城市理事会澳新执行理事</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华为副董事长</w:t>
            </w:r>
          </w:p>
        </w:tc>
        <w:tc>
          <w:tcPr>
            <w:tcW w:type="dxa" w:w="4320"/>
          </w:tcPr>
          <w:p>
            <w:r>
              <w:t>Huawei's booths in Fira Gran Via</w:t>
            </w:r>
          </w:p>
        </w:tc>
      </w:tr>
      <w:tr>
        <w:tc>
          <w:tcPr>
            <w:tcW w:type="dxa" w:w="4320"/>
          </w:tcPr>
          <w:p>
            <w:r>
              <w:t>Fira Gran Via 1号馆1H50展区</w:t>
            </w:r>
          </w:p>
        </w:tc>
        <w:tc>
          <w:tcPr>
            <w:tcW w:type="dxa" w:w="4320"/>
          </w:tcPr>
          <w:p>
            <w:r>
              <w:t>#7C21 ＆ #7C31 in Hall 7</w:t>
            </w:r>
          </w:p>
        </w:tc>
      </w:tr>
      <w:tr>
        <w:tc>
          <w:tcPr>
            <w:tcW w:type="dxa" w:w="4320"/>
          </w:tcPr>
          <w:p>
            <w:r>
              <w:t>©2019 华为技术有限公司</w:t>
            </w:r>
          </w:p>
        </w:tc>
        <w:tc>
          <w:tcPr>
            <w:tcW w:type="dxa" w:w="4320"/>
          </w:tcPr>
          <w:p>
            <w:r>
              <w:t>Copyright ©2019 Huawei Technologies Co., Ltd.</w:t>
            </w:r>
          </w:p>
        </w:tc>
      </w:tr>
      <w:tr>
        <w:tc>
          <w:tcPr>
            <w:tcW w:type="dxa" w:w="4320"/>
          </w:tcPr>
          <w:p>
            <w:r>
              <w:t>华为副董事长</w:t>
            </w:r>
          </w:p>
        </w:tc>
        <w:tc>
          <w:tcPr>
            <w:tcW w:type="dxa" w:w="4320"/>
          </w:tcPr>
          <w:p>
            <w:r>
              <w:t>*Note: for Huawei employees, please view the live streaming by using Welink APP.</w:t>
            </w:r>
          </w:p>
        </w:tc>
      </w:tr>
      <w:tr>
        <w:tc>
          <w:tcPr>
            <w:tcW w:type="dxa" w:w="4320"/>
          </w:tcPr>
          <w:p>
            <w:r>
              <w:t>Archie James Johnston，悉尼大学工程与信息技术学院院长</w:t>
            </w:r>
          </w:p>
        </w:tc>
        <w:tc>
          <w:tcPr>
            <w:tcW w:type="dxa" w:w="4320"/>
          </w:tcPr>
          <w:p>
            <w:r>
              <w:t>President, King Mongkut's Institute of Technology Ladkrabang, Thailand</w:t>
            </w:r>
          </w:p>
        </w:tc>
      </w:tr>
      <w:tr>
        <w:tc>
          <w:tcPr>
            <w:tcW w:type="dxa" w:w="4320"/>
          </w:tcPr>
          <w:p>
            <w:r>
              <w:t>Forrester首席分析师</w:t>
            </w:r>
          </w:p>
        </w:tc>
        <w:tc>
          <w:tcPr>
            <w:tcW w:type="dxa" w:w="4320"/>
          </w:tcPr>
          <w:p>
            <w:r>
              <w:t>CIO &amp; COO, Supply Chain, Deutsche Post DHL Group</w:t>
            </w:r>
          </w:p>
        </w:tc>
      </w:tr>
      <w:tr>
        <w:tc>
          <w:tcPr>
            <w:tcW w:type="dxa" w:w="4320"/>
          </w:tcPr>
          <w:p>
            <w:r>
              <w:t>移动重塑世界</w:t>
            </w:r>
          </w:p>
        </w:tc>
        <w:tc>
          <w:tcPr>
            <w:tcW w:type="dxa" w:w="4320"/>
          </w:tcPr>
          <w:p>
            <w:r>
              <w:t>Transforming the Worlds of Healthcare and Education</w:t>
            </w:r>
          </w:p>
        </w:tc>
      </w:tr>
      <w:tr>
        <w:tc>
          <w:tcPr>
            <w:tcW w:type="dxa" w:w="4320"/>
          </w:tcPr>
          <w:p>
            <w:r>
              <w:t>企业APP</w:t>
            </w:r>
          </w:p>
        </w:tc>
        <w:tc>
          <w:tcPr>
            <w:tcW w:type="dxa" w:w="4320"/>
          </w:tcPr>
          <w:p>
            <w:r>
              <w:t>SAP Help Enterprises Become Best-Run Businesses</w:t>
            </w:r>
          </w:p>
        </w:tc>
      </w:tr>
      <w:tr>
        <w:tc>
          <w:tcPr>
            <w:tcW w:type="dxa" w:w="4320"/>
          </w:tcPr>
          <w:p>
            <w:r>
              <w:t>ONOS社区技术指导团队成员</w:t>
            </w:r>
          </w:p>
        </w:tc>
        <w:tc>
          <w:tcPr>
            <w:tcW w:type="dxa" w:w="4320"/>
          </w:tcPr>
          <w:p>
            <w:r>
              <w:t>Technical Steering Team (TST) Member, ONOS Community</w:t>
            </w:r>
          </w:p>
        </w:tc>
      </w:tr>
      <w:tr>
        <w:tc>
          <w:tcPr>
            <w:tcW w:type="dxa" w:w="4320"/>
          </w:tcPr>
          <w:p>
            <w:r>
              <w:t>华为云布道师</w:t>
            </w:r>
          </w:p>
        </w:tc>
        <w:tc>
          <w:tcPr>
            <w:tcW w:type="dxa" w:w="4320"/>
          </w:tcPr>
          <w:p>
            <w:r>
              <w:t>Senior Consultant, Cloud Core Network, Huawei</w:t>
            </w:r>
          </w:p>
        </w:tc>
      </w:tr>
      <w:tr>
        <w:tc>
          <w:tcPr>
            <w:tcW w:type="dxa" w:w="4320"/>
          </w:tcPr>
          <w:p>
            <w:r>
              <w:t>华为运营商BG高级营销经理</w:t>
            </w:r>
          </w:p>
        </w:tc>
        <w:tc>
          <w:tcPr>
            <w:tcW w:type="dxa" w:w="4320"/>
          </w:tcPr>
          <w:p>
            <w:r>
              <w:t>Senior Marketing Manager, Carrier BG Marketing, Huawei</w:t>
            </w:r>
          </w:p>
        </w:tc>
      </w:tr>
      <w:tr>
        <w:tc>
          <w:tcPr>
            <w:tcW w:type="dxa" w:w="4320"/>
          </w:tcPr>
          <w:p>
            <w:r>
              <w:t>10:30-10:50主题发言：SDN/NFV, 唤醒网络原力戴利彬，华为运营商BG Marketing网络转型管理部部长</w:t>
            </w:r>
          </w:p>
        </w:tc>
        <w:tc>
          <w:tcPr>
            <w:tcW w:type="dxa" w:w="4320"/>
          </w:tcPr>
          <w:p>
            <w:r>
              <w:t>10:30-10:50KEYNOTE: SDN/NFV, Awaken the Force of the NetworkLibin Dai, Director of Network Transformation Management Dept.Carrier BG Marketing, Huawei</w:t>
            </w:r>
          </w:p>
        </w:tc>
      </w:tr>
      <w:tr>
        <w:tc>
          <w:tcPr>
            <w:tcW w:type="dxa" w:w="4320"/>
          </w:tcPr>
          <w:p>
            <w:r>
              <w:t>物联网探索</w:t>
            </w:r>
          </w:p>
        </w:tc>
        <w:tc>
          <w:tcPr>
            <w:tcW w:type="dxa" w:w="4320"/>
          </w:tcPr>
          <w:p>
            <w:r>
              <w:t>Expanding Connections, Exploring Industries, and Promoting Industrial IoT</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行业数字化转型</w:t>
            </w:r>
          </w:p>
        </w:tc>
        <w:tc>
          <w:tcPr>
            <w:tcW w:type="dxa" w:w="4320"/>
          </w:tcPr>
          <w:p>
            <w:r>
              <w:t>big data and IoT, will underpin and accelerate  digital transformation in every industry.</w:t>
            </w:r>
          </w:p>
        </w:tc>
      </w:tr>
      <w:tr>
        <w:tc>
          <w:tcPr>
            <w:tcW w:type="dxa" w:w="4320"/>
          </w:tcPr>
          <w:p>
            <w:r>
              <w:t>合作伙伴</w:t>
            </w:r>
          </w:p>
        </w:tc>
        <w:tc>
          <w:tcPr>
            <w:tcW w:type="dxa" w:w="4320"/>
          </w:tcPr>
          <w:p>
            <w:r>
              <w:t>View All Sponsors and Partners &gt;</w:t>
            </w:r>
          </w:p>
        </w:tc>
      </w:tr>
      <w:tr>
        <w:tc>
          <w:tcPr>
            <w:tcW w:type="dxa" w:w="4320"/>
          </w:tcPr>
          <w:p>
            <w:r>
              <w:t>您已注册成功，非常感谢您的关注，我们将及时为您传达大会最新资讯。</w:t>
            </w:r>
          </w:p>
        </w:tc>
        <w:tc>
          <w:tcPr>
            <w:tcW w:type="dxa" w:w="4320"/>
          </w:tcPr>
          <w:p>
            <w:r>
              <w:t>Any questions about registration or pass? Please contact:</w:t>
            </w:r>
          </w:p>
        </w:tc>
      </w:tr>
      <w:tr>
        <w:tc>
          <w:tcPr>
            <w:tcW w:type="dxa" w:w="4320"/>
          </w:tcPr>
          <w:p>
            <w:r>
              <w:t>物联网探索</w:t>
            </w:r>
          </w:p>
        </w:tc>
        <w:tc>
          <w:tcPr>
            <w:tcW w:type="dxa" w:w="4320"/>
          </w:tcPr>
          <w:p>
            <w:r>
              <w:t>Expanding Connections, Exploring Industries, and Promoting Industrial IoT</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行业数字化转型</w:t>
            </w:r>
          </w:p>
        </w:tc>
        <w:tc>
          <w:tcPr>
            <w:tcW w:type="dxa" w:w="4320"/>
          </w:tcPr>
          <w:p>
            <w:r>
              <w:t>big data and IoT, will underpin and accelerate  digital transformation in every industry.</w:t>
            </w:r>
          </w:p>
        </w:tc>
      </w:tr>
      <w:tr>
        <w:tc>
          <w:tcPr>
            <w:tcW w:type="dxa" w:w="4320"/>
          </w:tcPr>
          <w:p>
            <w:r>
              <w:t>邀请函</w:t>
            </w:r>
          </w:p>
        </w:tc>
        <w:tc>
          <w:tcPr>
            <w:tcW w:type="dxa" w:w="4320"/>
          </w:tcPr>
          <w:p>
            <w:r>
              <w:t>View All Sponsors an Partnres &gt;&gt;</w:t>
            </w:r>
          </w:p>
        </w:tc>
      </w:tr>
      <w:tr>
        <w:tc>
          <w:tcPr>
            <w:tcW w:type="dxa" w:w="4320"/>
          </w:tcPr>
          <w:p>
            <w:r>
              <w:t>您已注册成功，非常感谢您的关注，我们将及时为您传达大会最新资讯。</w:t>
            </w:r>
          </w:p>
        </w:tc>
        <w:tc>
          <w:tcPr>
            <w:tcW w:type="dxa" w:w="4320"/>
          </w:tcPr>
          <w:p>
            <w:r>
              <w:t>Any questions about registration or pass? Please contact:</w:t>
            </w:r>
          </w:p>
        </w:tc>
      </w:tr>
      <w:tr>
        <w:tc>
          <w:tcPr>
            <w:tcW w:type="dxa" w:w="4320"/>
          </w:tcPr>
          <w:p>
            <w:r>
              <w:t>探索之光，照亮人类前行之路</w:t>
            </w:r>
          </w:p>
        </w:tc>
        <w:tc>
          <w:tcPr>
            <w:tcW w:type="dxa" w:w="4320"/>
          </w:tcPr>
          <w:p>
            <w:r>
              <w:t>Brilliance of Exploration, the Light of the Human Race</w:t>
            </w:r>
          </w:p>
        </w:tc>
      </w:tr>
      <w:tr>
        <w:tc>
          <w:tcPr>
            <w:tcW w:type="dxa" w:w="4320"/>
          </w:tcPr>
          <w:p>
            <w:r>
              <w:t>探索之路砥砺同行 探索之光照亮未来 — "亚太创新日"致辞华为的所有成长与成功，都源于以客户为中心，以奋斗者为本的核心价值观的力量。华为的探索，不是无源之水，而是基于对未来社会的洞察，以及为客户创造价值的理念，一以贯之，从未改变。</w:t>
            </w:r>
          </w:p>
        </w:tc>
        <w:tc>
          <w:tcPr>
            <w:tcW w:type="dxa" w:w="4320"/>
          </w:tcPr>
          <w:p>
            <w:r>
              <w:t>Shared Exploration Illuminates the Future - Remarks at the Huawei Innovation Day Asia- PacificThe growth and success that Huawei has achieved comes only from our spirit of dedication and customer centricity. Huawei's own exploration does not come out of nowhere, but is based on our insights into the future, and our determination to create value for our customers. That has never changed.</w:t>
            </w:r>
          </w:p>
        </w:tc>
      </w:tr>
      <w:tr>
        <w:tc>
          <w:tcPr>
            <w:tcW w:type="dxa" w:w="4320"/>
          </w:tcPr>
          <w:p>
            <w:r>
              <w:t>“让黑天鹅飞不出咖啡杯”-三个理由看亚太创新日</w:t>
            </w:r>
          </w:p>
        </w:tc>
        <w:tc>
          <w:tcPr>
            <w:tcW w:type="dxa" w:w="4320"/>
          </w:tcPr>
          <w:p>
            <w:r>
              <w:t>Let the black swans appear in our coffee cup - Three reasons to watch Huawei Asia-Pacific Innovation Day</w:t>
            </w:r>
          </w:p>
        </w:tc>
      </w:tr>
      <w:tr>
        <w:tc>
          <w:tcPr>
            <w:tcW w:type="dxa" w:w="4320"/>
          </w:tcPr>
          <w:p>
            <w:r>
              <w:t>澳大利亚创新、工业、科学与研究部部长</w:t>
            </w:r>
          </w:p>
        </w:tc>
        <w:tc>
          <w:tcPr>
            <w:tcW w:type="dxa" w:w="4320"/>
          </w:tcPr>
          <w:p>
            <w:r>
              <w:t>Australian Minister for Industry, Innovation &amp; Science</w:t>
            </w:r>
          </w:p>
        </w:tc>
      </w:tr>
      <w:tr>
        <w:tc>
          <w:tcPr>
            <w:tcW w:type="dxa" w:w="4320"/>
          </w:tcPr>
          <w:p>
            <w:r>
              <w:t>悉尼科技大学副校长</w:t>
            </w:r>
          </w:p>
        </w:tc>
        <w:tc>
          <w:tcPr>
            <w:tcW w:type="dxa" w:w="4320"/>
          </w:tcPr>
          <w:p>
            <w:r>
              <w:t>Deputy Vice-Chancellor (Research), University of Technology Sydney</w:t>
            </w:r>
          </w:p>
        </w:tc>
      </w:tr>
      <w:tr>
        <w:tc>
          <w:tcPr>
            <w:tcW w:type="dxa" w:w="4320"/>
          </w:tcPr>
          <w:p>
            <w:r>
              <w:t>澳大利亚研究理事会机器人视觉中心首席研究员</w:t>
            </w:r>
          </w:p>
        </w:tc>
        <w:tc>
          <w:tcPr>
            <w:tcW w:type="dxa" w:w="4320"/>
          </w:tcPr>
          <w:p>
            <w:r>
              <w:t>Chief Investigator with the Australian Research Council Centre of Excellence in Robotic Vision</w:t>
            </w:r>
          </w:p>
        </w:tc>
      </w:tr>
      <w:tr>
        <w:tc>
          <w:tcPr>
            <w:tcW w:type="dxa" w:w="4320"/>
          </w:tcPr>
          <w:p>
            <w:r>
              <w:t>1. Greg Hunt，澳大利亚创新、工业、科学与研究部部长2. Glenn Wightwick，悉尼科技大学副校长</w:t>
            </w:r>
          </w:p>
        </w:tc>
        <w:tc>
          <w:tcPr>
            <w:tcW w:type="dxa" w:w="4320"/>
          </w:tcPr>
          <w:p>
            <w:r>
              <w:t>1. The Hon Greg Hunt MP, Australian Minister for Industry, Innovation &amp; Science2. Glenn Wightwick, Deputy Vice-Chancellor (Research), University of Technology Sydney</w:t>
            </w:r>
          </w:p>
        </w:tc>
      </w:tr>
      <w:tr>
        <w:tc>
          <w:tcPr>
            <w:tcW w:type="dxa" w:w="4320"/>
          </w:tcPr>
          <w:p>
            <w:r>
              <w:t>科学探索的灯塔是如何建起来的</w:t>
            </w:r>
          </w:p>
        </w:tc>
        <w:tc>
          <w:tcPr>
            <w:tcW w:type="dxa" w:w="4320"/>
          </w:tcPr>
          <w:p>
            <w:r>
              <w:t>Conversation with a Scientist: Brilliance of Scientific Exploration</w:t>
            </w:r>
          </w:p>
        </w:tc>
      </w:tr>
      <w:tr>
        <w:tc>
          <w:tcPr>
            <w:tcW w:type="dxa" w:w="4320"/>
          </w:tcPr>
          <w:p>
            <w:r>
              <w:t>Charles Lawoko， 澳大利亚科技大学联盟产业博士培训中心主任</w:t>
            </w:r>
          </w:p>
        </w:tc>
        <w:tc>
          <w:tcPr>
            <w:tcW w:type="dxa" w:w="4320"/>
          </w:tcPr>
          <w:p>
            <w:r>
              <w:t>Charles Lawoko, Director of Industry Doctoral Training Centre, ATN Universities</w:t>
            </w:r>
          </w:p>
        </w:tc>
      </w:tr>
      <w:tr>
        <w:tc>
          <w:tcPr>
            <w:tcW w:type="dxa" w:w="4320"/>
          </w:tcPr>
          <w:p>
            <w:r>
              <w:t>未来技术探索：应用驱动网络，构建美好未来</w:t>
            </w:r>
          </w:p>
        </w:tc>
        <w:tc>
          <w:tcPr>
            <w:tcW w:type="dxa" w:w="4320"/>
          </w:tcPr>
          <w:p>
            <w:r>
              <w:t>Exploring Future Technology: Application Driven Network Inspiring the Future</w:t>
            </w:r>
          </w:p>
        </w:tc>
      </w:tr>
      <w:tr>
        <w:tc>
          <w:tcPr>
            <w:tcW w:type="dxa" w:w="4320"/>
          </w:tcPr>
          <w:p>
            <w:r>
              <w:t>张弓，华为首席研究员、未来网络理论实验室主任</w:t>
            </w:r>
          </w:p>
        </w:tc>
        <w:tc>
          <w:tcPr>
            <w:tcW w:type="dxa" w:w="4320"/>
          </w:tcPr>
          <w:p>
            <w:r>
              <w:t>Zhang Gong,  Principal Researcher Scientist, Director of the Future Network Theory Lab, Huawei</w:t>
            </w:r>
          </w:p>
        </w:tc>
      </w:tr>
      <w:tr>
        <w:tc>
          <w:tcPr>
            <w:tcW w:type="dxa" w:w="4320"/>
          </w:tcPr>
          <w:p>
            <w:r>
              <w:t>云探索</w:t>
            </w:r>
          </w:p>
        </w:tc>
        <w:tc>
          <w:tcPr>
            <w:tcW w:type="dxa" w:w="4320"/>
          </w:tcPr>
          <w:p>
            <w:r>
              <w:t>Exploring the Cloud: The Future of Cloud Migration</w:t>
            </w:r>
          </w:p>
        </w:tc>
      </w:tr>
      <w:tr>
        <w:tc>
          <w:tcPr>
            <w:tcW w:type="dxa" w:w="4320"/>
          </w:tcPr>
          <w:p>
            <w:r>
              <w:t>澳大利亚研究理事会机器人视觉中心首席研究员</w:t>
            </w:r>
          </w:p>
        </w:tc>
        <w:tc>
          <w:tcPr>
            <w:tcW w:type="dxa" w:w="4320"/>
          </w:tcPr>
          <w:p>
            <w:r>
              <w:t>Stephen Gould, Chief Investigator with the Australian Research Council Centre of Excellence in Robotic Vision</w:t>
            </w:r>
          </w:p>
        </w:tc>
      </w:tr>
      <w:tr>
        <w:tc>
          <w:tcPr>
            <w:tcW w:type="dxa" w:w="4320"/>
          </w:tcPr>
          <w:p>
            <w:r>
              <w:t>ICT生态联盟新时代</w:t>
            </w:r>
          </w:p>
        </w:tc>
        <w:tc>
          <w:tcPr>
            <w:tcW w:type="dxa" w:w="4320"/>
          </w:tcPr>
          <w:p>
            <w:r>
              <w:t>New Era of Alliances in the ICT Ecosystem</w:t>
            </w:r>
          </w:p>
        </w:tc>
      </w:tr>
      <w:tr>
        <w:tc>
          <w:tcPr>
            <w:tcW w:type="dxa" w:w="4320"/>
          </w:tcPr>
          <w:p>
            <w:r>
              <w:t>智慧城市探索</w:t>
            </w:r>
          </w:p>
        </w:tc>
        <w:tc>
          <w:tcPr>
            <w:tcW w:type="dxa" w:w="4320"/>
          </w:tcPr>
          <w:p>
            <w:r>
              <w:t>Exploring Smart City: The Future of Cities</w:t>
            </w:r>
          </w:p>
        </w:tc>
      </w:tr>
      <w:tr>
        <w:tc>
          <w:tcPr>
            <w:tcW w:type="dxa" w:w="4320"/>
          </w:tcPr>
          <w:p>
            <w:r>
              <w:t>Adam Beck，智慧城市理事会澳新执行理事</w:t>
            </w:r>
          </w:p>
        </w:tc>
        <w:tc>
          <w:tcPr>
            <w:tcW w:type="dxa" w:w="4320"/>
          </w:tcPr>
          <w:p>
            <w:r>
              <w:t>Adam Beck, Executive Director at Smart Cities Council Australia New Zealand</w:t>
            </w:r>
          </w:p>
        </w:tc>
      </w:tr>
      <w:tr>
        <w:tc>
          <w:tcPr>
            <w:tcW w:type="dxa" w:w="4320"/>
          </w:tcPr>
          <w:p>
            <w:r>
              <w:t>Archie James Johnston，悉尼大学工程与信息技术学院院长</w:t>
            </w:r>
          </w:p>
        </w:tc>
        <w:tc>
          <w:tcPr>
            <w:tcW w:type="dxa" w:w="4320"/>
          </w:tcPr>
          <w:p>
            <w:r>
              <w:t>Archie James Johnston, Dean of Faculty of Engineering and Information Technologies, the University of Sydney</w:t>
            </w:r>
          </w:p>
        </w:tc>
      </w:tr>
      <w:tr>
        <w:tc>
          <w:tcPr>
            <w:tcW w:type="dxa" w:w="4320"/>
          </w:tcPr>
          <w:p>
            <w:r>
              <w:t>1. 引导（10分钟）：Bruce McKern，斯坦福大学胡佛研究所访问学者2. 讨论（45分钟）：主持：Bruce McKern，斯坦福大学胡佛研究所访问学者；小组成员：Lily CHAN，新加坡国立大学创业联盟CEO；Tim Williams，悉尼委员会CEO；John Lord, 华为澳大利亚董事会主席</w:t>
            </w:r>
          </w:p>
        </w:tc>
        <w:tc>
          <w:tcPr>
            <w:tcW w:type="dxa" w:w="4320"/>
          </w:tcPr>
          <w:p>
            <w:r>
              <w:t>1. Introduction(10 min.): Bruce McKern, Visiting Fellow, Hoover Institution, Stanford University2. Panel(45 min.): MC: Bruce McKern, Visiting Fellow, Hoover Institution, Stanford University; Panelists: Lily CHAN, CEO of National University of Singapore(NUS) Enterprise; Tim Williams, CEO of the committee for Sydney; John Lord, Chairman of Huawei Technologies (Australia) Pty Ltd</w:t>
            </w:r>
          </w:p>
        </w:tc>
      </w:tr>
      <w:tr>
        <w:tc>
          <w:tcPr>
            <w:tcW w:type="dxa" w:w="4320"/>
          </w:tcPr>
          <w:p>
            <w:r>
              <w:t>您已注册成功，非常感谢您的关注，我们将及时为您传达大会最新资讯。</w:t>
            </w:r>
          </w:p>
        </w:tc>
        <w:tc>
          <w:tcPr>
            <w:tcW w:type="dxa" w:w="4320"/>
          </w:tcPr>
          <w:p>
            <w:r>
              <w:t>You have successfully registered. Emails will be sent to you immediately with all the latest information.</w:t>
            </w:r>
          </w:p>
        </w:tc>
      </w:tr>
      <w:tr>
        <w:tc>
          <w:tcPr>
            <w:tcW w:type="dxa" w:w="4320"/>
          </w:tcPr>
          <w:p>
            <w:r>
              <w:t>Altice PT, 工程及网络运营部总监</w:t>
            </w:r>
          </w:p>
        </w:tc>
        <w:tc>
          <w:tcPr>
            <w:tcW w:type="dxa" w:w="4320"/>
          </w:tcPr>
          <w:p>
            <w:r>
              <w:t>Director of Engineering and Network Operations Department, Altice PT</w:t>
            </w:r>
          </w:p>
        </w:tc>
      </w:tr>
      <w:tr>
        <w:tc>
          <w:tcPr>
            <w:tcW w:type="dxa" w:w="4320"/>
          </w:tcPr>
          <w:p>
            <w:r>
              <w:t>5G技术下的集成、敏捷网络</w:t>
            </w:r>
          </w:p>
        </w:tc>
        <w:tc>
          <w:tcPr>
            <w:tcW w:type="dxa" w:w="4320"/>
          </w:tcPr>
          <w:p>
            <w:r>
              <w:t>Enabling Technologies for 5G-Oriented Optical Networks</w:t>
            </w:r>
          </w:p>
        </w:tc>
      </w:tr>
      <w:tr>
        <w:tc>
          <w:tcPr>
            <w:tcW w:type="dxa" w:w="4320"/>
          </w:tcPr>
          <w:p>
            <w:r>
              <w:t>华为欧洲创新日 - 华为展会</w:t>
            </w:r>
          </w:p>
        </w:tc>
        <w:tc>
          <w:tcPr>
            <w:tcW w:type="dxa" w:w="4320"/>
          </w:tcPr>
          <w:p>
            <w:r>
              <w:t>Huawei European Innovation Day 2017 - Huawei Events</w:t>
            </w:r>
          </w:p>
        </w:tc>
      </w:tr>
      <w:tr>
        <w:tc>
          <w:tcPr>
            <w:tcW w:type="dxa" w:w="4320"/>
          </w:tcPr>
          <w:p>
            <w:r>
              <w:t>Lord Willetts勋爵，英国决议基金会执行董事，伦敦国王学院访问学者</w:t>
            </w:r>
          </w:p>
        </w:tc>
        <w:tc>
          <w:tcPr>
            <w:tcW w:type="dxa" w:w="4320"/>
          </w:tcPr>
          <w:p>
            <w:r>
              <w:t>Executive Chair, Resolution Foundation and Visiting Professor at King’s College London</w:t>
            </w:r>
          </w:p>
        </w:tc>
      </w:tr>
      <w:tr>
        <w:tc>
          <w:tcPr>
            <w:tcW w:type="dxa" w:w="4320"/>
          </w:tcPr>
          <w:p>
            <w:r>
              <w:t>华为战略部总裁</w:t>
            </w:r>
          </w:p>
        </w:tc>
        <w:tc>
          <w:tcPr>
            <w:tcW w:type="dxa" w:w="4320"/>
          </w:tcPr>
          <w:p>
            <w:r>
              <w:t>President of Huawei’s Western European Region, Huawei Technologies Co., Ltd.</w:t>
            </w:r>
          </w:p>
        </w:tc>
      </w:tr>
      <w:tr>
        <w:tc>
          <w:tcPr>
            <w:tcW w:type="dxa" w:w="4320"/>
          </w:tcPr>
          <w:p>
            <w:r>
              <w:t>丹麦国旗骑士勋章奖获得者，IEEE、IET、IETE、WWRF的Fellow</w:t>
            </w:r>
          </w:p>
        </w:tc>
        <w:tc>
          <w:tcPr>
            <w:tcW w:type="dxa" w:w="4320"/>
          </w:tcPr>
          <w:p>
            <w:r>
              <w:t>Knight of the Order of Dannebrog, Fellow of the IEEE, IET, IETE, and WWRF</w:t>
            </w:r>
          </w:p>
        </w:tc>
      </w:tr>
      <w:tr>
        <w:tc>
          <w:tcPr>
            <w:tcW w:type="dxa" w:w="4320"/>
          </w:tcPr>
          <w:p>
            <w:r>
              <w:t>Lord Willetts勋爵，英国决议基金会执行董事，伦敦国王学院访问学者</w:t>
            </w:r>
          </w:p>
        </w:tc>
        <w:tc>
          <w:tcPr>
            <w:tcW w:type="dxa" w:w="4320"/>
          </w:tcPr>
          <w:p>
            <w:r>
              <w:t>Rt Hon. the Lord Willetts, Executive Chair, Resolution Foundation and Visiting Professor at King's College London</w:t>
            </w:r>
          </w:p>
        </w:tc>
      </w:tr>
      <w:tr>
        <w:tc>
          <w:tcPr>
            <w:tcW w:type="dxa" w:w="4320"/>
          </w:tcPr>
          <w:p>
            <w:r>
              <w:t>探索无人驾驶</w:t>
            </w:r>
          </w:p>
        </w:tc>
        <w:tc>
          <w:tcPr>
            <w:tcW w:type="dxa" w:w="4320"/>
          </w:tcPr>
          <w:p>
            <w:r>
              <w:t>What We Cannot Know: Explorations at the Edge of Knowledge</w:t>
            </w:r>
          </w:p>
        </w:tc>
      </w:tr>
      <w:tr>
        <w:tc>
          <w:tcPr>
            <w:tcW w:type="dxa" w:w="4320"/>
          </w:tcPr>
          <w:p>
            <w:r>
              <w:t>Prof. Ramjee Prasad，丹麦国旗骑士勋章奖获得者，IEEE、IET、IETE、WWRF的Fellow</w:t>
            </w:r>
          </w:p>
        </w:tc>
        <w:tc>
          <w:tcPr>
            <w:tcW w:type="dxa" w:w="4320"/>
          </w:tcPr>
          <w:p>
            <w:r>
              <w:t>Professor Ramjee Prasad, Knight of the Order of Dannebrog, Fellow of the IEEE, IET, IETE, and WWRF</w:t>
            </w:r>
          </w:p>
        </w:tc>
      </w:tr>
      <w:tr>
        <w:tc>
          <w:tcPr>
            <w:tcW w:type="dxa" w:w="4320"/>
          </w:tcPr>
          <w:p>
            <w:r>
              <w:t>英国5G学术带头人，萨里大学5G创新中心主任</w:t>
            </w:r>
          </w:p>
        </w:tc>
        <w:tc>
          <w:tcPr>
            <w:tcW w:type="dxa" w:w="4320"/>
          </w:tcPr>
          <w:p>
            <w:r>
              <w:t>Professor Rahim Tafazolli, 5G Research Pioneer, Director of the 5G Innovation Centre, University of Surrey</w:t>
            </w:r>
          </w:p>
        </w:tc>
      </w:tr>
      <w:tr>
        <w:tc>
          <w:tcPr>
            <w:tcW w:type="dxa" w:w="4320"/>
          </w:tcPr>
          <w:p>
            <w:r>
              <w:t>Dr. Egon Schulz, 5G IA 董事会成员</w:t>
            </w:r>
          </w:p>
        </w:tc>
        <w:tc>
          <w:tcPr>
            <w:tcW w:type="dxa" w:w="4320"/>
          </w:tcPr>
          <w:p>
            <w:r>
              <w:t>Dr. Egon Schulz, 5G IA Board Member</w:t>
            </w:r>
          </w:p>
        </w:tc>
      </w:tr>
      <w:tr>
        <w:tc>
          <w:tcPr>
            <w:tcW w:type="dxa" w:w="4320"/>
          </w:tcPr>
          <w:p>
            <w:r>
              <w:t>Michael Hill King，华为欧洲研究所代表</w:t>
            </w:r>
          </w:p>
        </w:tc>
        <w:tc>
          <w:tcPr>
            <w:tcW w:type="dxa" w:w="4320"/>
          </w:tcPr>
          <w:p>
            <w:r>
              <w:t>Michael Hill King, European Research Institute, Huawei</w:t>
            </w:r>
          </w:p>
        </w:tc>
      </w:tr>
      <w:tr>
        <w:tc>
          <w:tcPr>
            <w:tcW w:type="dxa" w:w="4320"/>
          </w:tcPr>
          <w:p>
            <w:r>
              <w:t>Sir Timothy O’Shea, 爱丁堡大学校长；华为</w:t>
            </w:r>
          </w:p>
        </w:tc>
        <w:tc>
          <w:tcPr>
            <w:tcW w:type="dxa" w:w="4320"/>
          </w:tcPr>
          <w:p>
            <w:r>
              <w:t>Sir Timothy O'Shea, Principal of the University of EdinburghKen Hu, Huawei Rotating CEO</w:t>
            </w:r>
          </w:p>
        </w:tc>
      </w:tr>
      <w:tr>
        <w:tc>
          <w:tcPr>
            <w:tcW w:type="dxa" w:w="4320"/>
          </w:tcPr>
          <w:p>
            <w:r>
              <w:t>小组讨论：创新驱动未来</w:t>
            </w:r>
          </w:p>
        </w:tc>
        <w:tc>
          <w:tcPr>
            <w:tcW w:type="dxa" w:w="4320"/>
          </w:tcPr>
          <w:p>
            <w:r>
              <w:t>Panel discussion: Innovation Drives the Future</w:t>
            </w:r>
          </w:p>
        </w:tc>
      </w:tr>
      <w:tr>
        <w:tc>
          <w:tcPr>
            <w:tcW w:type="dxa" w:w="4320"/>
          </w:tcPr>
          <w:p>
            <w:r>
              <w:t>智慧教育探索</w:t>
            </w:r>
          </w:p>
        </w:tc>
        <w:tc>
          <w:tcPr>
            <w:tcW w:type="dxa" w:w="4320"/>
          </w:tcPr>
          <w:p>
            <w:r>
              <w:t>Openness – Exploration Begins with Sharing Wisdom</w:t>
            </w:r>
          </w:p>
        </w:tc>
      </w:tr>
      <w:tr>
        <w:tc>
          <w:tcPr>
            <w:tcW w:type="dxa" w:w="4320"/>
          </w:tcPr>
          <w:p>
            <w:r>
              <w:t>华为对欧洲ICT产业发展的贡献</w:t>
            </w:r>
          </w:p>
        </w:tc>
        <w:tc>
          <w:tcPr>
            <w:tcW w:type="dxa" w:w="4320"/>
          </w:tcPr>
          <w:p>
            <w:r>
              <w:t>Huawei’s Contribution to the ICT Industry in Europe</w:t>
            </w:r>
          </w:p>
        </w:tc>
      </w:tr>
      <w:tr>
        <w:tc>
          <w:tcPr>
            <w:tcW w:type="dxa" w:w="4320"/>
          </w:tcPr>
          <w:p>
            <w:r>
              <w:t>Prof. Jon Oberlander, Epistemics 教授，爱丁堡大学</w:t>
            </w:r>
          </w:p>
        </w:tc>
        <w:tc>
          <w:tcPr>
            <w:tcW w:type="dxa" w:w="4320"/>
          </w:tcPr>
          <w:p>
            <w:r>
              <w:t>Jon Oberlander, Professor of Epistemics, University of Edinburgh</w:t>
            </w:r>
          </w:p>
        </w:tc>
      </w:tr>
      <w:tr>
        <w:tc>
          <w:tcPr>
            <w:tcW w:type="dxa" w:w="4320"/>
          </w:tcPr>
          <w:p>
            <w:r>
              <w:t>David Dyson</w:t>
            </w:r>
          </w:p>
        </w:tc>
        <w:tc>
          <w:tcPr>
            <w:tcW w:type="dxa" w:w="4320"/>
          </w:tcPr>
          <w:p>
            <w:r>
              <w:t>Dr. David Knott, Chief Architect, HSBC</w:t>
            </w:r>
          </w:p>
        </w:tc>
      </w:tr>
      <w:tr>
        <w:tc>
          <w:tcPr>
            <w:tcW w:type="dxa" w:w="4320"/>
          </w:tcPr>
          <w:p>
            <w:r>
              <w:t>未来的手机相机</w:t>
            </w:r>
          </w:p>
        </w:tc>
        <w:tc>
          <w:tcPr>
            <w:tcW w:type="dxa" w:w="4320"/>
          </w:tcPr>
          <w:p>
            <w:r>
              <w:t>The Future of Cameras in Mobile Phones</w:t>
            </w:r>
          </w:p>
        </w:tc>
      </w:tr>
      <w:tr>
        <w:tc>
          <w:tcPr>
            <w:tcW w:type="dxa" w:w="4320"/>
          </w:tcPr>
          <w:p>
            <w:r>
              <w:t>小组讨论：激发企业创新</w:t>
            </w:r>
          </w:p>
        </w:tc>
        <w:tc>
          <w:tcPr>
            <w:tcW w:type="dxa" w:w="4320"/>
          </w:tcPr>
          <w:p>
            <w:r>
              <w:t>Panel Discussion: Inspiring Innovation in Enterprises</w:t>
            </w:r>
          </w:p>
        </w:tc>
      </w:tr>
      <w:tr>
        <w:tc>
          <w:tcPr>
            <w:tcW w:type="dxa" w:w="4320"/>
          </w:tcPr>
          <w:p>
            <w:r>
              <w:t>伦敦科学博物馆-机器人展参观（华为专场）：可选</w:t>
            </w:r>
          </w:p>
        </w:tc>
        <w:tc>
          <w:tcPr>
            <w:tcW w:type="dxa" w:w="4320"/>
          </w:tcPr>
          <w:p>
            <w:r>
              <w:t>Robot Exhibition at the London Science Museum (exclusively for Huawei): Optional</w:t>
            </w:r>
          </w:p>
        </w:tc>
      </w:tr>
      <w:tr>
        <w:tc>
          <w:tcPr>
            <w:tcW w:type="dxa" w:w="4320"/>
          </w:tcPr>
          <w:p>
            <w:r>
              <w:t>2017华为用户大会首页大会介绍精彩看点邀请函议程发言人Advisory Board2016精彩回顾大会介绍2017年7月3日-4日，第九届华为用户大会将在西安举办。此次大会秉承“聆听、合作、改进”的宗旨，以Top问题改进为核心，面对面真诚聆听客户的声音，传承和发扬“质量文化”和“工匠精神”。致力于向客户提供高质量的产品、解决方案和服务，持续提升客户满意度，并不断为每个客户创造价值。大会期间，来自全球的运营商将聚焦如何激发现网价值，降本增效，以及使能面向未来的业务和网络转型等问题深入探讨，分享经验和观点。华为将向所有与会嘉宾汇报2016年华为Top问题改进成果，聆听客户的声音，同时讨论出2017年新的Top问题以持续改进。在接下来一年时间中，华为从各个环节进行改进，在来年为客户呈上满意的成果。华为提出“价值建网”理念助力全球运营商重塑商业形态查看详情2017华为用户大会花絮视频主题发言集锦7月2日到达/与会人员报到展台参观华为用户大会顾问委员会预备会议7月3日| 第一天 上午欢迎致辞主题演讲2016Top问题改进成果展示&amp;午餐下午2016Top问题改进总结&amp;评分华为用户大会顾问委员会成员介绍2017Top问题分组研讨晚宴7月4日| 第二天 上午主题演讲2017Top问题总结和发布2017Top问题深度交流展台参观&amp;午餐下午Mindshare论坛参观体验华为用户大会顾问委员会总结会议丁耘华为常务董事运营商BG总裁孙金霞中国移动网络部副总经理Mohamad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Huawei User Group Meeting 2017HomeOverviewHighlightsInvitationAgendaSpeakersAdvisory BoardLast Year's at a GlanceOnline SurveyOverviewOn July 3-4, 2017, the ninth Huawei User Group Meeting will be held in Xi'an, China. The meeting adheres to "Listening, Collaborating, Improving" and emphasizes on excellent quality culture and spirit of craftsmanship. Huawei will focus on improving top issues, listening to customers’ voices, continually enhancing customers satisfaction, creating greater value for customers through high-quality products, solutions and services.In this meeting, executives from the globe will develop in-depth communication to stimulate the network value, reduce costs, improve efficiency and enable future-oriented transformation. Huawei will report its 2016 top issues improvement results, and continue to listen to customers’ voices to identify our 2017 top issues. In the next year, Huawei will concentrate on new top issues, improve in every aspect, and demonstrate satisfying results.Huawei’s David Wang Says Value-Oriented Network Construction Will Reshape Operator Businesseslearn moreThe HUGM 2017 Summary VideoKeynote HighlightsJuly 2| Day 0 AfternoonArrival/Attendee RegistrationShowcase VisitHUGM Advisory Board Pre-ConferenceMeetingJuly 3| Day 1 MorningWelcome SpeechKeynotes2016 Top Issues Improvement Showcase Visit &amp; LunchAfternoon2016 Top Issues Improvement Summary &amp; VotingHUGM Advisory Board Members Introduction2017 Top Issues Group DiscussionGala DinnerJuly 4| Day 2 MorningKeynotes2017 Top Issues Conclusions &amp; Kick-off2017 Top Issues Deep DiveShowcase Visit &amp; LunchAfternoonMindshare ForumsExperience ToursHUGM Advisory Board Post-Conference MeetingRyan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丁耘华为常务董事运营商BG总裁孙金霞中国移动网络部副总经理Mohamad Ansahari Abdul KudusTelekom Malaysia网络运营中心总监霍琼河北电信全业务保障中心副主任Mustafa KarakocTurkcell无线网络首席顾问&amp;产品架构经理Tony Buu Telus通信技术策略总监汪涛华为产品与解决方案总裁唐心红华为产品与解决方案首席质量运营官Allan Kock华为用户大会顾问委员会主席，Telia移动业务总监Leroy G. Blimegger Jr.博士华为全球技术服务部副总裁Christian GaconOrange集团固网副总裁Vesa-Pekka NikulaElisa集团执行副总裁Gordon Guo中国移动香港网络运维部总监Rexy GeevargheseBell Canada无线网络高级架构师梁鸿生中国电信福建公司云业务事业部总经理</w:t>
            </w:r>
          </w:p>
        </w:tc>
        <w:tc>
          <w:tcPr>
            <w:tcW w:type="dxa" w:w="4320"/>
          </w:tcPr>
          <w:p>
            <w:r>
              <w:t>Ryan DingExecutive Director of the Board President, Carrier Business Group, HuaweiSun JinxiaDeputy General Manager of Networks Department, China MobileMohamad Ansahari Abdul KudusHead of Network Operations Centre, Telekom MalaysiaHuo QiongDeputy Director of Network Operations Center, China Telecom Hebei BranchMustafa KarakocPrincipal Consultant, Radio Network Product &amp; Architecture Manager, TurkcellTony Buu Director of Technology Strategy, Telus CommunicationsDavid WangPresident of Products &amp; Solutions, HuaweiTang XinhongChief Quality &amp; Operating Officer, Products &amp; Solutions, HuaweiAllan KockChairman of Advisory Board HUGM, Director of RAN Development, Mobility Service, Telia CompanyDr. Leroy G. Blimegger Jr.Vice President, Global Technical Services, HuaweiChristian GaconVice President of Wireline Networks &amp; Data Center Infrastructure, OrangeVesa-Pekka NikulaExecutive Vice President, Production, ElisaGordon GuoHead of Network Operation &amp; Maintenance, China Mobile Hong KongRexy GeevargheseSenior RAN Architect, Wireless Technology Networks, Bell CanadaLiang HongshengGeneral Manager of Cloud Business Unit, China Telecom Fujian Branch</w:t>
            </w:r>
          </w:p>
        </w:tc>
      </w:tr>
      <w:tr>
        <w:tc>
          <w:tcPr>
            <w:tcW w:type="dxa" w:w="4320"/>
          </w:tcPr>
          <w:p>
            <w:r>
              <w:t>华为发布“自动驾驶移动网络“系列化解决方案</w:t>
            </w:r>
          </w:p>
        </w:tc>
        <w:tc>
          <w:tcPr>
            <w:tcW w:type="dxa" w:w="4320"/>
          </w:tcPr>
          <w:p>
            <w:r>
              <w:t>Huawei Releases the Autonomous Driving Mobile Network Solution MAE</w:t>
            </w:r>
          </w:p>
        </w:tc>
      </w:tr>
      <w:tr>
        <w:tc>
          <w:tcPr>
            <w:tcW w:type="dxa" w:w="4320"/>
          </w:tcPr>
          <w:p>
            <w:r>
              <w:t>探索5G时代的新业务、新能力、新方向</w:t>
            </w:r>
          </w:p>
        </w:tc>
        <w:tc>
          <w:tcPr>
            <w:tcW w:type="dxa" w:w="4320"/>
          </w:tcPr>
          <w:p>
            <w:r>
              <w:t>Edward Deng: SingleRAN Pro Inspires 5G Era New Business, New Capability, and New Direction</w:t>
            </w:r>
          </w:p>
        </w:tc>
      </w:tr>
      <w:tr>
        <w:tc>
          <w:tcPr>
            <w:tcW w:type="dxa" w:w="4320"/>
          </w:tcPr>
          <w:p>
            <w:r>
              <w:t>5G助力智能联接时代</w:t>
            </w:r>
          </w:p>
        </w:tc>
        <w:tc>
          <w:tcPr>
            <w:tcW w:type="dxa" w:w="4320"/>
          </w:tcPr>
          <w:p>
            <w:r>
              <w:t>5G: Fuelling an Era of Intelligent Connectivity</w:t>
            </w:r>
          </w:p>
        </w:tc>
      </w:tr>
      <w:tr>
        <w:tc>
          <w:tcPr>
            <w:tcW w:type="dxa" w:w="4320"/>
          </w:tcPr>
          <w:p>
            <w:r>
              <w:t>5G关键能力和运营实践</w:t>
            </w:r>
          </w:p>
        </w:tc>
        <w:tc>
          <w:tcPr>
            <w:tcW w:type="dxa" w:w="4320"/>
          </w:tcPr>
          <w:p>
            <w:r>
              <w:t>5G Key Capabilities and Operation Practices</w:t>
            </w:r>
          </w:p>
        </w:tc>
      </w:tr>
      <w:tr>
        <w:tc>
          <w:tcPr>
            <w:tcW w:type="dxa" w:w="4320"/>
          </w:tcPr>
          <w:p>
            <w:r>
              <w:t>SR是怎样改变我们交流方式的</w:t>
            </w:r>
          </w:p>
        </w:tc>
        <w:tc>
          <w:tcPr>
            <w:tcW w:type="dxa" w:w="4320"/>
          </w:tcPr>
          <w:p>
            <w:r>
              <w:t>Why SR will Change the Way We Communicate</w:t>
            </w:r>
          </w:p>
        </w:tc>
      </w:tr>
      <w:tr>
        <w:tc>
          <w:tcPr>
            <w:tcW w:type="dxa" w:w="4320"/>
          </w:tcPr>
          <w:p>
            <w:r>
              <w:t>无线产业谈：共议移动产业之道</w:t>
            </w:r>
          </w:p>
        </w:tc>
        <w:tc>
          <w:tcPr>
            <w:tcW w:type="dxa" w:w="4320"/>
          </w:tcPr>
          <w:p>
            <w:r>
              <w:t>Wireless Industry and Technology Talks (WIT Talks)</w:t>
            </w:r>
          </w:p>
        </w:tc>
      </w:tr>
      <w:tr>
        <w:tc>
          <w:tcPr>
            <w:tcW w:type="dxa" w:w="4320"/>
          </w:tcPr>
          <w:p>
            <w:r>
              <w:t>企业APP</w:t>
            </w:r>
          </w:p>
        </w:tc>
        <w:tc>
          <w:tcPr>
            <w:tcW w:type="dxa" w:w="4320"/>
          </w:tcPr>
          <w:p>
            <w:r>
              <w:t>105 Years Old and Behaving Like a Startup</w:t>
            </w:r>
          </w:p>
        </w:tc>
      </w:tr>
      <w:tr>
        <w:tc>
          <w:tcPr>
            <w:tcW w:type="dxa" w:w="4320"/>
          </w:tcPr>
          <w:p>
            <w:r>
              <w:t>5G引领未来</w:t>
            </w:r>
          </w:p>
        </w:tc>
        <w:tc>
          <w:tcPr>
            <w:tcW w:type="dxa" w:w="4320"/>
          </w:tcPr>
          <w:p>
            <w:r>
              <w:t>BT Sport and A 5G Future for Broadcast</w:t>
            </w:r>
          </w:p>
        </w:tc>
      </w:tr>
      <w:tr>
        <w:tc>
          <w:tcPr>
            <w:tcW w:type="dxa" w:w="4320"/>
          </w:tcPr>
          <w:p>
            <w:r>
              <w:t>探索5G时代的新业务、新能力、新方向</w:t>
            </w:r>
          </w:p>
        </w:tc>
        <w:tc>
          <w:tcPr>
            <w:tcW w:type="dxa" w:w="4320"/>
          </w:tcPr>
          <w:p>
            <w:r>
              <w:t>SingleRAN Pro Inspiring 5G Era New Business, New Capability, New Direction</w:t>
            </w:r>
          </w:p>
        </w:tc>
      </w:tr>
      <w:tr>
        <w:tc>
          <w:tcPr>
            <w:tcW w:type="dxa" w:w="4320"/>
          </w:tcPr>
          <w:p>
            <w:r>
              <w:t>无线产业谈：共议移动产业之道</w:t>
            </w:r>
          </w:p>
        </w:tc>
        <w:tc>
          <w:tcPr>
            <w:tcW w:type="dxa" w:w="4320"/>
          </w:tcPr>
          <w:p>
            <w:r>
              <w:t>Wireless Industry and Technology Talks (WIT Talks)</w:t>
            </w:r>
          </w:p>
        </w:tc>
      </w:tr>
      <w:tr>
        <w:tc>
          <w:tcPr>
            <w:tcW w:type="dxa" w:w="4320"/>
          </w:tcPr>
          <w:p>
            <w:r>
              <w:t>5G之城专题研讨</w:t>
            </w:r>
          </w:p>
        </w:tc>
        <w:tc>
          <w:tcPr>
            <w:tcW w:type="dxa" w:w="4320"/>
          </w:tcPr>
          <w:p>
            <w:r>
              <w:t>5G: The Driver for UK Productivity</w:t>
            </w:r>
          </w:p>
        </w:tc>
      </w:tr>
      <w:tr>
        <w:tc>
          <w:tcPr>
            <w:tcW w:type="dxa" w:w="4320"/>
          </w:tcPr>
          <w:p>
            <w:r>
              <w:t>LTE/5G联网无人机：展开通向未来之路</w:t>
            </w:r>
          </w:p>
        </w:tc>
        <w:tc>
          <w:tcPr>
            <w:tcW w:type="dxa" w:w="4320"/>
          </w:tcPr>
          <w:p>
            <w:r>
              <w:t>LTE/5G Connected Drones - Paving the Way for the Future</w:t>
            </w:r>
          </w:p>
        </w:tc>
      </w:tr>
      <w:tr>
        <w:tc>
          <w:tcPr>
            <w:tcW w:type="dxa" w:w="4320"/>
          </w:tcPr>
          <w:p>
            <w:r>
              <w:t>Speakers' Corner：碰撞MBB创新时刻</w:t>
            </w:r>
          </w:p>
        </w:tc>
        <w:tc>
          <w:tcPr>
            <w:tcW w:type="dxa" w:w="4320"/>
          </w:tcPr>
          <w:p>
            <w:r>
              <w:t>Speakers' Corner:  Inspire the MBB Innovation Moment</w:t>
            </w:r>
          </w:p>
        </w:tc>
      </w:tr>
      <w:tr>
        <w:tc>
          <w:tcPr>
            <w:tcW w:type="dxa" w:w="4320"/>
          </w:tcPr>
          <w:p>
            <w:r>
              <w:t>TechCity 2019：TOP运营商携手华为共建5G City</w:t>
            </w:r>
          </w:p>
        </w:tc>
        <w:tc>
          <w:tcPr>
            <w:tcW w:type="dxa" w:w="4320"/>
          </w:tcPr>
          <w:p>
            <w:r>
              <w:t>TechCity 2019: Top operators join with Huawei to build 5G City</w:t>
            </w:r>
          </w:p>
        </w:tc>
      </w:tr>
      <w:tr>
        <w:tc>
          <w:tcPr>
            <w:tcW w:type="dxa" w:w="4320"/>
          </w:tcPr>
          <w:p>
            <w:r>
              <w:t>无线创新技术惠及人们的工作与生活。华为联合世界领先运营商共同发起建设TechCity的倡议，率先在人口集中的城市孵化领先的无线通信技术，通过创新应用改变人们的城市生活方式。</w:t>
            </w:r>
          </w:p>
        </w:tc>
        <w:tc>
          <w:tcPr>
            <w:tcW w:type="dxa" w:w="4320"/>
          </w:tcPr>
          <w:p>
            <w:r>
              <w:t>Wireless innovation technology benefits people's work and life. Huawei joined the world's leading operators to jointly launch the TechCity initiative, taking the lead in the centralization of cities to incubate leading wireless communications technology, and to change people's City lifestyle through innovative applications.</w:t>
            </w:r>
          </w:p>
        </w:tc>
      </w:tr>
      <w:tr>
        <w:tc>
          <w:tcPr>
            <w:tcW w:type="dxa" w:w="4320"/>
          </w:tcPr>
          <w:p>
            <w:r>
              <w:t>无线产业谈：共议移动产业之道</w:t>
            </w:r>
          </w:p>
        </w:tc>
        <w:tc>
          <w:tcPr>
            <w:tcW w:type="dxa" w:w="4320"/>
          </w:tcPr>
          <w:p>
            <w:r>
              <w:t>Wireless Industry and Technology Talks (WIT Talks)</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Huawei Appears at the MWC2018 with the Theme of ROADS to a Better FutureHuawei Rotating Chairman Eric Xu: Bringing MBB to a New Level with 5G Ten Highlights at the Huawei BoothsTM9 Delivers Superior LTE Experience in the 5G Era   NewsHuawei's Chen Lifang Embraces the Digital Era at the Women4Tech Summit in Shanghai Read More NewsChina Mobile, Tencent, and Huawei Jointly Complete Verification of 5G eMBB Slice with stable latency in AR GamesRead More   NewsHuawei Wins ‘Best Single-Channel Programmable 400G Product’ Award at NGON 2018Read More   NewsHuawei Helps China Mobile Complete Hologram Video Call Using 5G SA NR StandardsRead More NewsHuawei's Wi-Fi Network with High Bandwidth and Low Latency Supports the Migu Health and Fitness FestivalRead More   NewsHuawei and China Unicom Whitepaper Addresses 5G Indoor Digital NetworksRead More   NewsChina Mobile and Huawei Hold Network Experience Index Forum in Shanghai Read More   NewsHuawei and China Telecom Again Win ‘Best IoT Innovation for Mobile Networks’ AwardRead More   NewsHuawei Video Conference Cloud Service Wins GSMA "Best Mobile App for Business" AwardRead More   NewsChina Mobile Works with Huawei to Jointly Demonstrate the First VR Broadcasting Based on 5G Network SlicingRead MoreNewsHuawei Mobile Money Wins Best ‘Mobile Innovation for Emerging Markets’ Award at Mobile World Congress Shanghai 2018Read More   NewsChina Mobile, SAIC, and Huawei Demonstrate Intelligent &amp; Connected Vehicles Based on 5G Era LTE Read More</w:t>
            </w:r>
          </w:p>
        </w:tc>
      </w:tr>
      <w:tr>
        <w:tc>
          <w:tcPr>
            <w:tcW w:type="dxa" w:w="4320"/>
          </w:tcPr>
          <w:p>
            <w:r>
              <w:t>华为郭平：选择华为更安全</w:t>
            </w:r>
          </w:p>
        </w:tc>
        <w:tc>
          <w:tcPr>
            <w:tcW w:type="dxa" w:w="4320"/>
          </w:tcPr>
          <w:p>
            <w:r>
              <w:t>Director of APEC Region, Huawei Marine</w:t>
            </w:r>
          </w:p>
        </w:tc>
      </w:tr>
      <w:tr>
        <w:tc>
          <w:tcPr>
            <w:tcW w:type="dxa" w:w="4320"/>
          </w:tcPr>
          <w:p>
            <w:r>
              <w:t>华为无线网络标准专利部部长</w:t>
            </w:r>
          </w:p>
        </w:tc>
        <w:tc>
          <w:tcPr>
            <w:tcW w:type="dxa" w:w="4320"/>
          </w:tcPr>
          <w:p>
            <w:r>
              <w:t>Head of Standards &amp; Patents Department, WN, Huawei</w:t>
            </w:r>
          </w:p>
        </w:tc>
      </w:tr>
      <w:tr>
        <w:tc>
          <w:tcPr>
            <w:tcW w:type="dxa" w:w="4320"/>
          </w:tcPr>
          <w:p>
            <w:r>
              <w:t>中国联通广东分公司网络建设部副总经理</w:t>
            </w:r>
          </w:p>
        </w:tc>
        <w:tc>
          <w:tcPr>
            <w:tcW w:type="dxa" w:w="4320"/>
          </w:tcPr>
          <w:p>
            <w:r>
              <w:t>Deputy General Manager of Guangdong Unicom Network ...</w:t>
            </w:r>
          </w:p>
        </w:tc>
      </w:tr>
      <w:tr>
        <w:tc>
          <w:tcPr>
            <w:tcW w:type="dxa" w:w="4320"/>
          </w:tcPr>
          <w:p>
            <w:r>
              <w:t>腾讯游戏技术运营部总经理</w:t>
            </w:r>
          </w:p>
        </w:tc>
        <w:tc>
          <w:tcPr>
            <w:tcW w:type="dxa" w:w="4320"/>
          </w:tcPr>
          <w:p>
            <w:r>
              <w:t>General Manager of Game Technology Operation Department, Tencent</w:t>
            </w:r>
          </w:p>
        </w:tc>
      </w:tr>
      <w:tr>
        <w:tc>
          <w:tcPr>
            <w:tcW w:type="dxa" w:w="4320"/>
          </w:tcPr>
          <w:p>
            <w:r>
              <w:t>华为LTE产品线总裁</w:t>
            </w:r>
          </w:p>
        </w:tc>
        <w:tc>
          <w:tcPr>
            <w:tcW w:type="dxa" w:w="4320"/>
          </w:tcPr>
          <w:p>
            <w:r>
              <w:t>President of LTE Product Line, Huawei</w:t>
            </w:r>
          </w:p>
        </w:tc>
      </w:tr>
      <w:tr>
        <w:tc>
          <w:tcPr>
            <w:tcW w:type="dxa" w:w="4320"/>
          </w:tcPr>
          <w:p>
            <w:r>
              <w:t>公安部交通管理科学研究所副主任</w:t>
            </w:r>
          </w:p>
        </w:tc>
        <w:tc>
          <w:tcPr>
            <w:tcW w:type="dxa" w:w="4320"/>
          </w:tcPr>
          <w:p>
            <w:r>
              <w:t>Director of Traffic Management Research Institute</w:t>
            </w:r>
          </w:p>
        </w:tc>
      </w:tr>
      <w:tr>
        <w:tc>
          <w:tcPr>
            <w:tcW w:type="dxa" w:w="4320"/>
          </w:tcPr>
          <w:p>
            <w:r>
              <w:t>Forrester首席分析师</w:t>
            </w:r>
          </w:p>
        </w:tc>
        <w:tc>
          <w:tcPr>
            <w:tcW w:type="dxa" w:w="4320"/>
          </w:tcPr>
          <w:p>
            <w:r>
              <w:t>CEO of Fonair Aviation, SF Express</w:t>
            </w:r>
          </w:p>
        </w:tc>
      </w:tr>
      <w:tr>
        <w:tc>
          <w:tcPr>
            <w:tcW w:type="dxa" w:w="4320"/>
          </w:tcPr>
          <w:p>
            <w:r>
              <w:t>Forrester首席分析师</w:t>
            </w:r>
          </w:p>
        </w:tc>
        <w:tc>
          <w:tcPr>
            <w:tcW w:type="dxa" w:w="4320"/>
          </w:tcPr>
          <w:p>
            <w:r>
              <w:t>Principal Advisor to BoD and CEO at Turkcell</w:t>
            </w:r>
          </w:p>
        </w:tc>
      </w:tr>
      <w:tr>
        <w:tc>
          <w:tcPr>
            <w:tcW w:type="dxa" w:w="4320"/>
          </w:tcPr>
          <w:p>
            <w:r>
              <w:t>华为全球媒体与沟通总裁</w:t>
            </w:r>
          </w:p>
        </w:tc>
        <w:tc>
          <w:tcPr>
            <w:tcW w:type="dxa" w:w="4320"/>
          </w:tcPr>
          <w:p>
            <w:r>
              <w:t>President, Global Media and Communications, Huawei</w:t>
            </w:r>
          </w:p>
        </w:tc>
      </w:tr>
      <w:tr>
        <w:tc>
          <w:tcPr>
            <w:tcW w:type="dxa" w:w="4320"/>
          </w:tcPr>
          <w:p>
            <w:r>
              <w:t>工信部信息通信发展司司长</w:t>
            </w:r>
          </w:p>
        </w:tc>
        <w:tc>
          <w:tcPr>
            <w:tcW w:type="dxa" w:w="4320"/>
          </w:tcPr>
          <w:p>
            <w:r>
              <w:t>Director of the Information and Communication Development ...</w:t>
            </w:r>
          </w:p>
        </w:tc>
      </w:tr>
      <w:tr>
        <w:tc>
          <w:tcPr>
            <w:tcW w:type="dxa" w:w="4320"/>
          </w:tcPr>
          <w:p>
            <w:r>
              <w:t>中国联通集团副总经理</w:t>
            </w:r>
          </w:p>
        </w:tc>
        <w:tc>
          <w:tcPr>
            <w:tcW w:type="dxa" w:w="4320"/>
          </w:tcPr>
          <w:p>
            <w:r>
              <w:t>Deputy General Manager of China Unicom Group</w:t>
            </w:r>
          </w:p>
        </w:tc>
      </w:tr>
      <w:tr>
        <w:tc>
          <w:tcPr>
            <w:tcW w:type="dxa" w:w="4320"/>
          </w:tcPr>
          <w:p>
            <w:r>
              <w:t>中国移动研究院院长</w:t>
            </w:r>
          </w:p>
        </w:tc>
        <w:tc>
          <w:tcPr>
            <w:tcW w:type="dxa" w:w="4320"/>
          </w:tcPr>
          <w:p>
            <w:r>
              <w:t>General Manager of China Mobile Research Institute</w:t>
            </w:r>
          </w:p>
        </w:tc>
      </w:tr>
      <w:tr>
        <w:tc>
          <w:tcPr>
            <w:tcW w:type="dxa" w:w="4320"/>
          </w:tcPr>
          <w:p>
            <w:r>
              <w:t>华为5G产品线总裁</w:t>
            </w:r>
          </w:p>
        </w:tc>
        <w:tc>
          <w:tcPr>
            <w:tcW w:type="dxa" w:w="4320"/>
          </w:tcPr>
          <w:p>
            <w:r>
              <w:t>President of Huawei 5G Product Line</w:t>
            </w:r>
          </w:p>
        </w:tc>
      </w:tr>
      <w:tr>
        <w:tc>
          <w:tcPr>
            <w:tcW w:type="dxa" w:w="4320"/>
          </w:tcPr>
          <w:p>
            <w:r>
              <w:t>英特尔5G先进技术部门总经理</w:t>
            </w:r>
          </w:p>
        </w:tc>
        <w:tc>
          <w:tcPr>
            <w:tcW w:type="dxa" w:w="4320"/>
          </w:tcPr>
          <w:p>
            <w:r>
              <w:t>General Manager of 5G Advanced Technologies, Intel</w:t>
            </w:r>
          </w:p>
        </w:tc>
      </w:tr>
      <w:tr>
        <w:tc>
          <w:tcPr>
            <w:tcW w:type="dxa" w:w="4320"/>
          </w:tcPr>
          <w:p>
            <w:r>
              <w:t>中国移动通信集团副总裁</w:t>
            </w:r>
          </w:p>
        </w:tc>
        <w:tc>
          <w:tcPr>
            <w:tcW w:type="dxa" w:w="4320"/>
          </w:tcPr>
          <w:p>
            <w:r>
              <w:t>Senior Vice President of China Telecom Group</w:t>
            </w:r>
          </w:p>
        </w:tc>
      </w:tr>
      <w:tr>
        <w:tc>
          <w:tcPr>
            <w:tcW w:type="dxa" w:w="4320"/>
          </w:tcPr>
          <w:p>
            <w:r>
              <w:t>Vive产品与战略副总裁、北亚地区总经理</w:t>
            </w:r>
          </w:p>
        </w:tc>
        <w:tc>
          <w:tcPr>
            <w:tcW w:type="dxa" w:w="4320"/>
          </w:tcPr>
          <w:p>
            <w:r>
              <w:t>Vice President of Product and Strategy, General Manager of North Asia, ...</w:t>
            </w:r>
          </w:p>
        </w:tc>
      </w:tr>
      <w:tr>
        <w:tc>
          <w:tcPr>
            <w:tcW w:type="dxa" w:w="4320"/>
          </w:tcPr>
          <w:p>
            <w:r>
              <w:t>华为轮值董事长徐直军：让5G把MBB推向新高度了解更多新闻华为斩获NGON论坛“最佳单载波可编程400G传送产品”大奖了解更多新闻资讯中国移动、腾讯与华为联合完成基于5G增强宽带稳定时延网络切片的AR游戏实验验证了解更多新闻华为大带宽、低时延Wi-Fi网络助力咪咕全民健身节了解更多新闻中国联通与华为携手发布《面向5G的室内覆盖数字化演进白皮书》了解更多新闻中国移动与华为联合演示首个基于5G 网络切片的VR直播互动业务了解更多新闻 华为PoleStar解决方案赢得亚洲移动大奖了解更多新闻华为移动支付解决方案荣获2018世界移动大会 · 上海 “最佳新兴市场移动创新奖”了解更多新闻 中国移动与华为联合举办网络体验指数论坛了解更多新闻 中国联通与华为签署5G战略合作协议了解更多新闻 中国移动、上汽集团联合华为共同完成基于5G Era LTE的智能网联汽车应用演示了解更多新闻 上海移动携手华为发布SDSec解决方案联合创新成果了解更多资讯MWC上海现场速递：魔都高温预警，华为超燃亮相！了解更多资讯 以行践言，5G产业峰会共议5G商业成功之路了解更多资讯 怎样用正确的姿势迎接LTE全业务到来？了解更多资讯 MWC上海 | 华为大视频展台精彩剧透了解更多资讯2018世界移动大会 · 上海，明日即将开幕！了解更多新闻TM9给5G时代LTE带来不一样的体验了解更多新闻华为建设“GLocal”生态，助力运营商开启物联网黄金时代了解更多热点话题从SingleRAN到SingleRAN Pro，迎接无线产业最好时代了解更多热点话题SoftCOM AI实现自动化到自治网络演进了解更多新闻华为率先完成中国5G技术研发试验第三阶段NSA测试 全面支持5G商用部署了解更多热点话题华为CloudAIR 2.0 –深度频谱共享，频谱迁移必备利器了解更多新闻中国5G技术研发试验第三阶段面向R16标准评估试验稳步进行 华为持续支撑3GPP R16标准推进了解更多资讯没有什么能够阻挡，你对未来的向往了解更多资讯未来，我能拥有像Jarvis那样的AI管家吗？了解更多资讯不容错过的精彩会议，一图速览了解更多</w:t>
            </w:r>
          </w:p>
        </w:tc>
        <w:tc>
          <w:tcPr>
            <w:tcW w:type="dxa" w:w="4320"/>
          </w:tcPr>
          <w:p>
            <w:r>
              <w:t>NewsChina Mobile, Tencent, and Huawei Jointly Complete Verification of 5G eMBB Slice with stable latency in AR Games Read More   NewsHuawei Wins ‘Best Single-Channel Programmable 400G Product’ Award at NGON 2018 Read More NewsHuawei's Wi-Fi Network with High Bandwidth and Low Latency Supports the Migu Health and Fitness Festival Read More  NewsHuawei and China Unicom Whitepaper Addresses 5G Indoor Digital NetworksRead More   NewsChina Mobile Works with Huawei to Jointly Demonstrate the First VR Broadcasting Based on 5G Network SlicingRead More   NewsChina Mobile and Huawei Hold Network Experience Index Forum in Shanghai Read More   NewsChina Mobile, SAIC, and Huawei Demonstrate Intelligent &amp; Connected Vehicles Based on 5G Era LTE Read MoreNewsHighlightsTM9 Delivers Superior LTE Experience in the 5G EraNewsHuawei Mobile Money Wins Best ‘Mobile Innovation for Emerging Markets’ Award at Mobile World Congress Shanghai 2018Read MoreNewsHuawei Leads with Completion of China's Third-Phase NSA 5G R&amp;D Tests Offering full support for 5G commercial deploymentNewsChina's Third-Phase 5G R&amp;D Test: Huawei Continues to Promote 3GPP R16 Standards Load More</w:t>
            </w:r>
          </w:p>
        </w:tc>
      </w:tr>
      <w:tr>
        <w:tc>
          <w:tcPr>
            <w:tcW w:type="dxa" w:w="4320"/>
          </w:tcPr>
          <w:p>
            <w:r>
              <w:t>想了解更多内容，请留下您的联系方式想了解更多内容请留下您的联系方式我愿意接收华为为我推荐的相关信息</w:t>
            </w:r>
          </w:p>
        </w:tc>
        <w:tc>
          <w:tcPr>
            <w:tcW w:type="dxa" w:w="4320"/>
          </w:tcPr>
          <w:p>
            <w:r>
              <w:t>To stay informed, please give us your contact informationTo stay informed, please give us your contact information Keep me informed of news and offerings from Huawei?</w:t>
            </w:r>
          </w:p>
        </w:tc>
      </w:tr>
      <w:tr>
        <w:tc>
          <w:tcPr>
            <w:tcW w:type="dxa" w:w="4320"/>
          </w:tcPr>
          <w:p>
            <w:r>
              <w:t>*Invalid Email Address*提交此表格表明你同意接受华为的 隐私保护条款 和使用条款。</w:t>
            </w:r>
          </w:p>
        </w:tc>
        <w:tc>
          <w:tcPr>
            <w:tcW w:type="dxa" w:w="4320"/>
          </w:tcPr>
          <w:p>
            <w:r>
              <w:t>*Invalid Email Address*By submitting this form, I agree to Huawei's Privacy Policy andTerms of Use.</w:t>
            </w:r>
          </w:p>
        </w:tc>
      </w:tr>
      <w:tr>
        <w:tc>
          <w:tcPr>
            <w:tcW w:type="dxa" w:w="4320"/>
          </w:tcPr>
          <w:p>
            <w:r>
              <w:t>世界移动大会2019-华为世界移动大会2019-华为</w:t>
            </w:r>
          </w:p>
        </w:tc>
        <w:tc>
          <w:tcPr>
            <w:tcW w:type="dxa" w:w="4320"/>
          </w:tcPr>
          <w:p>
            <w:r>
              <w:t>Mobile World Congress 2019 - HuaweiMobile World Congress 2019 - Huawei</w:t>
            </w:r>
          </w:p>
        </w:tc>
      </w:tr>
      <w:tr>
        <w:tc>
          <w:tcPr>
            <w:tcW w:type="dxa" w:w="4320"/>
          </w:tcPr>
          <w:p>
            <w:r>
              <w:t>世界移动大会2019-华为世界移动大会2019-华为</w:t>
            </w:r>
          </w:p>
        </w:tc>
        <w:tc>
          <w:tcPr>
            <w:tcW w:type="dxa" w:w="4320"/>
          </w:tcPr>
          <w:p>
            <w:r>
              <w:t>Mobile World Congress 2019 - Huawei</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5G is ON创新激发新增长AI使能智运营数字平台</w:t>
            </w:r>
          </w:p>
        </w:tc>
        <w:tc>
          <w:tcPr>
            <w:tcW w:type="dxa" w:w="4320"/>
          </w:tcPr>
          <w:p>
            <w:r>
              <w:t>5G is ONInnovation Inspiring New GrowthAI Enabling Intelligent OperationsDigital Platform</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共赢数字未来 华为即将推出面向运营商的全新数字服务平台AppTouch</w:t>
            </w:r>
          </w:p>
        </w:tc>
        <w:tc>
          <w:tcPr>
            <w:tcW w:type="dxa" w:w="4320"/>
          </w:tcPr>
          <w:p>
            <w:r>
              <w:t>HUAWEI AppTouch: A new digital services platform for global carriers</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华为5G技术应用于4G，为用户提供类5G体验</w:t>
            </w:r>
          </w:p>
        </w:tc>
        <w:tc>
          <w:tcPr>
            <w:tcW w:type="dxa" w:w="4320"/>
          </w:tcPr>
          <w:p>
            <w:r>
              <w:t>Vodafone and Huawei Pioneer in Superior 5G Experience ...</w:t>
            </w:r>
          </w:p>
        </w:tc>
      </w:tr>
      <w:tr>
        <w:tc>
          <w:tcPr>
            <w:tcW w:type="dxa" w:w="4320"/>
          </w:tcPr>
          <w:p>
            <w:r>
              <w:t>华为正式发布5G智简核心网</w:t>
            </w:r>
          </w:p>
        </w:tc>
        <w:tc>
          <w:tcPr>
            <w:tcW w:type="dxa" w:w="4320"/>
          </w:tcPr>
          <w:p>
            <w:r>
              <w:t>Huawei and Heavy Reading Release White Paper for 5G Core Network Migration</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华为发布全球首款5G基站核心芯片 致力打造极简5G</w:t>
            </w:r>
          </w:p>
        </w:tc>
        <w:tc>
          <w:tcPr>
            <w:tcW w:type="dxa" w:w="4320"/>
          </w:tcPr>
          <w:p>
            <w:r>
              <w:t>Huawei Launches World's First 5G Base Station Core Chip for Simplified 5G</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意大利电信：4G到5G的天线演进之路</w:t>
            </w:r>
          </w:p>
        </w:tc>
        <w:tc>
          <w:tcPr>
            <w:tcW w:type="dxa" w:w="4320"/>
          </w:tcPr>
          <w:p>
            <w:r>
              <w:t>Telecom Italia: Antenna Evolution from 4G to 5G</w:t>
            </w:r>
          </w:p>
        </w:tc>
      </w:tr>
      <w:tr>
        <w:tc>
          <w:tcPr>
            <w:tcW w:type="dxa" w:w="4320"/>
          </w:tcPr>
          <w:p>
            <w:r>
              <w:t>广东联通SD-UTN智能专线助力企业"数字化"转型</w:t>
            </w:r>
          </w:p>
        </w:tc>
        <w:tc>
          <w:tcPr>
            <w:tcW w:type="dxa" w:w="4320"/>
          </w:tcPr>
          <w:p>
            <w:r>
              <w:t>China Unicom SD-UTN Intelligent Leased Line: Facilitating Digital Transformation for Enterprises</w:t>
            </w:r>
          </w:p>
        </w:tc>
      </w:tr>
      <w:tr>
        <w:tc>
          <w:tcPr>
            <w:tcW w:type="dxa" w:w="4320"/>
          </w:tcPr>
          <w:p>
            <w:r>
              <w:t>华为提出“品质宽带”价值主张</w:t>
            </w:r>
          </w:p>
        </w:tc>
        <w:tc>
          <w:tcPr>
            <w:tcW w:type="dxa" w:w="4320"/>
          </w:tcPr>
          <w:p>
            <w:r>
              <w:t>Huawei Unveils Its Commitment to "Quality Broadband"</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华为发布光业务故障预测解决方案 以AI使能构建高可靠光网络</w:t>
            </w:r>
          </w:p>
        </w:tc>
        <w:tc>
          <w:tcPr>
            <w:tcW w:type="dxa" w:w="4320"/>
          </w:tcPr>
          <w:p>
            <w:r>
              <w:t>Huawei Releases its Optical Service Fault Prediction Solution to Build Highly Reliable Optical Networks with AI</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智慧城市</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华为郭平：选择华为更安全</w:t>
            </w:r>
          </w:p>
        </w:tc>
        <w:tc>
          <w:tcPr>
            <w:tcW w:type="dxa" w:w="4320"/>
          </w:tcPr>
          <w:p>
            <w:r>
              <w:t>"Choose Huawei for greater security”, Says Huawei’s Guo Ping</w:t>
            </w:r>
          </w:p>
        </w:tc>
      </w:tr>
      <w:tr>
        <w:tc>
          <w:tcPr>
            <w:tcW w:type="dxa" w:w="4320"/>
          </w:tcPr>
          <w:p>
            <w:r>
              <w:t>瑞士首个5G，Sunrise 5G将于三月启动商用</w:t>
            </w:r>
          </w:p>
        </w:tc>
        <w:tc>
          <w:tcPr>
            <w:tcW w:type="dxa" w:w="4320"/>
          </w:tcPr>
          <w:p>
            <w:r>
              <w:t>Switzerland's first 5G: Sunrise will start 5G commercial use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Programs</w:t>
            </w:r>
          </w:p>
        </w:tc>
      </w:tr>
      <w:tr>
        <w:tc>
          <w:tcPr>
            <w:tcW w:type="dxa" w:w="4320"/>
          </w:tcPr>
          <w:p>
            <w:r>
              <w:t>Vodafone 网络战略及架构主管</w:t>
            </w:r>
          </w:p>
        </w:tc>
        <w:tc>
          <w:tcPr>
            <w:tcW w:type="dxa" w:w="4320"/>
          </w:tcPr>
          <w:p>
            <w:r>
              <w:t>Head of Networks Strategy and Architecture, Vodafone</w:t>
            </w:r>
          </w:p>
        </w:tc>
      </w:tr>
      <w:tr>
        <w:tc>
          <w:tcPr>
            <w:tcW w:type="dxa" w:w="4320"/>
          </w:tcPr>
          <w:p>
            <w:r>
              <w:t>5G之城专题研讨</w:t>
            </w:r>
          </w:p>
        </w:tc>
        <w:tc>
          <w:tcPr>
            <w:tcW w:type="dxa" w:w="4320"/>
          </w:tcPr>
          <w:p>
            <w:r>
              <w:t>5G is not just talk anymore. 5G signals are already making our life more exciting, and we've just made the First 5G Call on Huawei's 5G smartphone.</w:t>
            </w:r>
          </w:p>
        </w:tc>
      </w:tr>
      <w:tr>
        <w:tc>
          <w:tcPr>
            <w:tcW w:type="dxa" w:w="4320"/>
          </w:tcPr>
          <w:p>
            <w:r>
              <w:t>华为数字平台以云为基础，通过优化整合新ICT技术和融合数据，使能客户实现业务协同与敏捷创新。华为数字平台立志成为数字世界的底座，实现百花齐放的生态共荣。</w:t>
            </w:r>
          </w:p>
        </w:tc>
        <w:tc>
          <w:tcPr>
            <w:tcW w:type="dxa" w:w="4320"/>
          </w:tcPr>
          <w:p>
            <w:r>
              <w:t>With cloud as its foundation, Huawei Digital Platform enables organizations to achieve business synergy and agile innovation by optimizing the integration of new ICT and converged data. Huawei Digital Platform will become the foundation for the digital world and create a thriving ecosystem.</w:t>
            </w:r>
          </w:p>
        </w:tc>
      </w:tr>
      <w:tr>
        <w:tc>
          <w:tcPr>
            <w:tcW w:type="dxa" w:w="4320"/>
          </w:tcPr>
          <w:p>
            <w:r>
              <w:t>华为运营商Marketing与解决方案销售部总裁</w:t>
            </w:r>
          </w:p>
        </w:tc>
        <w:tc>
          <w:tcPr>
            <w:tcW w:type="dxa" w:w="4320"/>
          </w:tcPr>
          <w:p>
            <w:r>
              <w:t>President of Marketing &amp; Solution Sales Dept., Carrier Business Group, Huawei</w:t>
            </w:r>
          </w:p>
        </w:tc>
      </w:tr>
      <w:tr>
        <w:tc>
          <w:tcPr>
            <w:tcW w:type="dxa" w:w="4320"/>
          </w:tcPr>
          <w:p>
            <w:r>
              <w:t>经过5年的酝酿，5G已准备就绪。中国移动为5G发展付出了巨大的努力。未来5年，5G将大规模商用，实现社会经济和各行各业的数字化。</w:t>
            </w:r>
          </w:p>
        </w:tc>
        <w:tc>
          <w:tcPr>
            <w:tcW w:type="dxa" w:w="4320"/>
          </w:tcPr>
          <w:p>
            <w:r>
              <w:t>After five years of promotion, 5G is ready. China Mobile has devoted great effort to 5G development. In the next five years, 5G is expected to be commercialized on a large scale, enabling the digitalization of the social economy and various industries.</w:t>
            </w:r>
          </w:p>
        </w:tc>
      </w:tr>
      <w:tr>
        <w:tc>
          <w:tcPr>
            <w:tcW w:type="dxa" w:w="4320"/>
          </w:tcPr>
          <w:p>
            <w:r>
              <w:t>华为5G产品线总裁</w:t>
            </w:r>
          </w:p>
        </w:tc>
        <w:tc>
          <w:tcPr>
            <w:tcW w:type="dxa" w:w="4320"/>
          </w:tcPr>
          <w:p>
            <w:r>
              <w:t>President of 5G Product Line, Huawei</w:t>
            </w:r>
          </w:p>
        </w:tc>
      </w:tr>
      <w:tr>
        <w:tc>
          <w:tcPr>
            <w:tcW w:type="dxa" w:w="4320"/>
          </w:tcPr>
          <w:p>
            <w:r>
              <w:t>我们都意识到平台业务模式的潜力, 并认识到联合创新的好处。Axiata与华为合作, 基于API开放平台及应用市场开发了下一代电信数字化使能产品，这将让我们在5G时代脱颖而出。</w:t>
            </w:r>
          </w:p>
        </w:tc>
        <w:tc>
          <w:tcPr>
            <w:tcW w:type="dxa" w:w="4320"/>
          </w:tcPr>
          <w:p>
            <w:r>
              <w:t>We both identified the potential of the platform business model and recognize the benefits of joint innovation. We have partnered with Huawei in developing the next generation telco digital enabler based on an open API platform/market place which will be a differentiator in 5G.</w:t>
            </w:r>
          </w:p>
        </w:tc>
      </w:tr>
      <w:tr>
        <w:tc>
          <w:tcPr>
            <w:tcW w:type="dxa" w:w="4320"/>
          </w:tcPr>
          <w:p>
            <w:r>
              <w:t>华为无线网络产品线首席营销官</w:t>
            </w:r>
          </w:p>
        </w:tc>
        <w:tc>
          <w:tcPr>
            <w:tcW w:type="dxa" w:w="4320"/>
          </w:tcPr>
          <w:p>
            <w:r>
              <w:t>Chief Marketing Officer, Wireless Network Product Line, Huawei</w:t>
            </w:r>
          </w:p>
        </w:tc>
      </w:tr>
      <w:tr>
        <w:tc>
          <w:tcPr>
            <w:tcW w:type="dxa" w:w="4320"/>
          </w:tcPr>
          <w:p>
            <w:r>
              <w:t>华为企业业务全球Marketing总裁</w:t>
            </w:r>
          </w:p>
        </w:tc>
        <w:tc>
          <w:tcPr>
            <w:tcW w:type="dxa" w:w="4320"/>
          </w:tcPr>
          <w:p>
            <w:r>
              <w:t>President of Global Marketing, Enterprise Business Group, Huawei</w:t>
            </w:r>
          </w:p>
        </w:tc>
      </w:tr>
      <w:tr>
        <w:tc>
          <w:tcPr>
            <w:tcW w:type="dxa" w:w="4320"/>
          </w:tcPr>
          <w:p>
            <w:r>
              <w:t>3GPP秘书处主管、ETSI CTO</w:t>
            </w:r>
          </w:p>
        </w:tc>
        <w:tc>
          <w:tcPr>
            <w:tcW w:type="dxa" w:w="4320"/>
          </w:tcPr>
          <w:p>
            <w:r>
              <w:t>Head of 3GPP MCC &amp; CTO, ETSI</w:t>
            </w:r>
          </w:p>
        </w:tc>
      </w:tr>
      <w:tr>
        <w:tc>
          <w:tcPr>
            <w:tcW w:type="dxa" w:w="4320"/>
          </w:tcPr>
          <w:p>
            <w:r>
              <w:t>5G是全球性标准。众多迹象表明，5G Phase 1标准市场布局已准备就绪。从标准角度讲，5G比4G更安全。但是，部署和应用安全性方面仍需仔细考虑。</w:t>
            </w:r>
          </w:p>
        </w:tc>
        <w:tc>
          <w:tcPr>
            <w:tcW w:type="dxa" w:w="4320"/>
          </w:tcPr>
          <w:p>
            <w:r>
              <w:t>5G is a global standard, and 5G Phase 1 standard is ready for market deployment with lots of evidence. From a standards points of view, 5G is more secure than 4G, while the deployment and application security need careful consideration too.</w:t>
            </w:r>
          </w:p>
        </w:tc>
      </w:tr>
      <w:tr>
        <w:tc>
          <w:tcPr>
            <w:tcW w:type="dxa" w:w="4320"/>
          </w:tcPr>
          <w:p>
            <w:r>
              <w:t>5G发展，福泽世人。成功之路，风险无数。只要我们众志成城，一切困难都难不倒我们。华为是CTO值得信赖的行业成员，我们将携手并进，共襄英联邦国家ICT发展盛举。</w:t>
            </w:r>
          </w:p>
        </w:tc>
        <w:tc>
          <w:tcPr>
            <w:tcW w:type="dxa" w:w="4320"/>
          </w:tcPr>
          <w:p>
            <w:r>
              <w:t>The road to success comes with risks that can be overcome with secure partnerships in the development of 5G for the benefit of all. Huawei is a trusted sector member of the CTO, helping us achieve our vision of ICT Development in Commonwealth countries.</w:t>
            </w:r>
          </w:p>
        </w:tc>
      </w:tr>
      <w:tr>
        <w:tc>
          <w:tcPr>
            <w:tcW w:type="dxa" w:w="4320"/>
          </w:tcPr>
          <w:p>
            <w:r>
              <w:t>意大利萨丁岛预算、信贷及土地规划部，内阁规划办公室</w:t>
            </w:r>
          </w:p>
        </w:tc>
        <w:tc>
          <w:tcPr>
            <w:tcW w:type="dxa" w:w="4320"/>
          </w:tcPr>
          <w:p>
            <w:r>
              <w:t>Cabinet Office of the Planning, Budget, Credit and Land Planning Department Regione Sardegna, Italy</w:t>
            </w:r>
          </w:p>
        </w:tc>
      </w:tr>
      <w:tr>
        <w:tc>
          <w:tcPr>
            <w:tcW w:type="dxa" w:w="4320"/>
          </w:tcPr>
          <w:p>
            <w:r>
              <w:t>星展银行消费银行与财富管理部董事总经理兼主管</w:t>
            </w:r>
          </w:p>
        </w:tc>
        <w:tc>
          <w:tcPr>
            <w:tcW w:type="dxa" w:w="4320"/>
          </w:tcPr>
          <w:p>
            <w:r>
              <w:t>Group Head of Consumer Banking and Wealth Management, DBS Bank</w:t>
            </w:r>
          </w:p>
        </w:tc>
      </w:tr>
      <w:tr>
        <w:tc>
          <w:tcPr>
            <w:tcW w:type="dxa" w:w="4320"/>
          </w:tcPr>
          <w:p>
            <w:r>
              <w:t>华为助力中国联通发布《CUBE-Edge 2.0及行业实践白皮书》</w:t>
            </w:r>
          </w:p>
        </w:tc>
        <w:tc>
          <w:tcPr>
            <w:tcW w:type="dxa" w:w="4320"/>
          </w:tcPr>
          <w:p>
            <w:r>
              <w:t>Huawei Helps China Unicom Release CUBE-Edge 2.0 and Industry Practice White Paper</w:t>
            </w:r>
          </w:p>
        </w:tc>
      </w:tr>
      <w:tr>
        <w:tc>
          <w:tcPr>
            <w:tcW w:type="dxa" w:w="4320"/>
          </w:tcPr>
          <w:p>
            <w:r>
              <w:t>面向5G承载，华为发布5G微波“1+2”极简架构</w:t>
            </w:r>
          </w:p>
        </w:tc>
        <w:tc>
          <w:tcPr>
            <w:tcW w:type="dxa" w:w="4320"/>
          </w:tcPr>
          <w:p>
            <w:r>
              <w:t>Huawei Release Simplified “1+2” 5G Microwave Architecture</w:t>
            </w:r>
          </w:p>
        </w:tc>
      </w:tr>
      <w:tr>
        <w:tc>
          <w:tcPr>
            <w:tcW w:type="dxa" w:w="4320"/>
          </w:tcPr>
          <w:p>
            <w:r>
              <w:t>共赢数字未来 华为即将推出面向运营商的全新数字服务平台AppTouch</w:t>
            </w:r>
          </w:p>
        </w:tc>
        <w:tc>
          <w:tcPr>
            <w:tcW w:type="dxa" w:w="4320"/>
          </w:tcPr>
          <w:p>
            <w:r>
              <w:t>HUAWEI AppTouch: A new digital services platform for global carriers</w:t>
            </w:r>
          </w:p>
        </w:tc>
      </w:tr>
      <w:tr>
        <w:tc>
          <w:tcPr>
            <w:tcW w:type="dxa" w:w="4320"/>
          </w:tcPr>
          <w:p>
            <w:r>
              <w:t>携手华为CloudAIR, 印尼四大运营商持续优化用户体验</w:t>
            </w:r>
          </w:p>
        </w:tc>
        <w:tc>
          <w:tcPr>
            <w:tcW w:type="dxa" w:w="4320"/>
          </w:tcPr>
          <w:p>
            <w:r>
              <w:t>Huawei’s CloudAIR Helps Four Leading Operators in Indonesia Continuously Optimize MBB User Experience</w:t>
            </w:r>
          </w:p>
        </w:tc>
      </w:tr>
      <w:tr>
        <w:tc>
          <w:tcPr>
            <w:tcW w:type="dxa" w:w="4320"/>
          </w:tcPr>
          <w:p>
            <w:r>
              <w:t>华为C-V2X车路协同端到端解决方案荣获GSMA 最佳汽车移动创新大奖</w:t>
            </w:r>
          </w:p>
        </w:tc>
        <w:tc>
          <w:tcPr>
            <w:tcW w:type="dxa" w:w="4320"/>
          </w:tcPr>
          <w:p>
            <w:r>
              <w:t>Huawei C-V2X E2E Solution Awarded the Best Mobile Technology for Automobile by GSMA</w:t>
            </w:r>
          </w:p>
        </w:tc>
      </w:tr>
      <w:tr>
        <w:tc>
          <w:tcPr>
            <w:tcW w:type="dxa" w:w="4320"/>
          </w:tcPr>
          <w:p>
            <w:r>
              <w:t>中国联通&amp;华为：5G为新媒体产业注入蓬勃生机</w:t>
            </w:r>
          </w:p>
        </w:tc>
        <w:tc>
          <w:tcPr>
            <w:tcW w:type="dxa" w:w="4320"/>
          </w:tcPr>
          <w:p>
            <w:r>
              <w:t>China Unicom &amp; Huawei: 5G Injects Vigor into the New Media Industry</w:t>
            </w:r>
          </w:p>
        </w:tc>
      </w:tr>
      <w:tr>
        <w:tc>
          <w:tcPr>
            <w:tcW w:type="dxa" w:w="4320"/>
          </w:tcPr>
          <w:p>
            <w:r>
              <w:t>瑞士首个5G，Sunrise 5G将于三月启动商用</w:t>
            </w:r>
          </w:p>
        </w:tc>
        <w:tc>
          <w:tcPr>
            <w:tcW w:type="dxa" w:w="4320"/>
          </w:tcPr>
          <w:p>
            <w:r>
              <w:t>Switzerland's first 5G, Sunrise 5G will start commercial in March</w:t>
            </w:r>
          </w:p>
        </w:tc>
      </w:tr>
      <w:tr>
        <w:tc>
          <w:tcPr>
            <w:tcW w:type="dxa" w:w="4320"/>
          </w:tcPr>
          <w:p>
            <w:r>
              <w:t>华为5G上下行解耦荣获GSMA“最佳无线技术突破奖”</w:t>
            </w:r>
          </w:p>
        </w:tc>
        <w:tc>
          <w:tcPr>
            <w:tcW w:type="dxa" w:w="4320"/>
          </w:tcPr>
          <w:p>
            <w:r>
              <w:t>Huawei’s “5G UL &amp; DL Decoupling” Receives 2019 GSMA Award for Best Mobile Technology Breakthrough</w:t>
            </w:r>
          </w:p>
        </w:tc>
      </w:tr>
      <w:tr>
        <w:tc>
          <w:tcPr>
            <w:tcW w:type="dxa" w:w="4320"/>
          </w:tcPr>
          <w:p>
            <w:r>
              <w:t>Maxis与华为签署5G加速项目MoU</w:t>
            </w:r>
          </w:p>
        </w:tc>
        <w:tc>
          <w:tcPr>
            <w:tcW w:type="dxa" w:w="4320"/>
          </w:tcPr>
          <w:p>
            <w:r>
              <w:t>Maxis and Huawei Sign MoU on 5G Acceleration Program</w:t>
            </w:r>
          </w:p>
        </w:tc>
      </w:tr>
      <w:tr>
        <w:tc>
          <w:tcPr>
            <w:tcW w:type="dxa" w:w="4320"/>
          </w:tcPr>
          <w:p>
            <w:r>
              <w:t>上海移动携手华为在虹桥火车站启动首个5G室内数字系统建设</w:t>
            </w:r>
          </w:p>
        </w:tc>
        <w:tc>
          <w:tcPr>
            <w:tcW w:type="dxa" w:w="4320"/>
          </w:tcPr>
          <w:p>
            <w:r>
              <w:t>China Mobile Shanghai and Huawei Launch First 5G Digital Indoor System in Shanghai’s Hongqiao Railway Station</w:t>
            </w:r>
          </w:p>
        </w:tc>
      </w:tr>
      <w:tr>
        <w:tc>
          <w:tcPr>
            <w:tcW w:type="dxa" w:w="4320"/>
          </w:tcPr>
          <w:p>
            <w:r>
              <w:t>Turkcell携手华为开启面向5G的全云化核心网</w:t>
            </w:r>
          </w:p>
        </w:tc>
        <w:tc>
          <w:tcPr>
            <w:tcW w:type="dxa" w:w="4320"/>
          </w:tcPr>
          <w:p>
            <w:r>
              <w:t>Turkcell Joins Hands with Huawei to Build a 5G-oriented All-Cloud Core Network</w:t>
            </w:r>
          </w:p>
        </w:tc>
      </w:tr>
      <w:tr>
        <w:tc>
          <w:tcPr>
            <w:tcW w:type="dxa" w:w="4320"/>
          </w:tcPr>
          <w:p>
            <w:r>
              <w:t>华为建设“GLocal”生态，助力运营商开启物联网黄金时代</w:t>
            </w:r>
          </w:p>
        </w:tc>
        <w:tc>
          <w:tcPr>
            <w:tcW w:type="dxa" w:w="4320"/>
          </w:tcPr>
          <w:p>
            <w:r>
              <w:t>Huawei's GLocal Ecosystem: Helping Carriers Unlock the Golden Era of IoT</w:t>
            </w:r>
          </w:p>
        </w:tc>
      </w:tr>
      <w:tr>
        <w:tc>
          <w:tcPr>
            <w:tcW w:type="dxa" w:w="4320"/>
          </w:tcPr>
          <w:p>
            <w:r>
              <w:t>释放个人移动业务潜力：运营商的收入增长之道</w:t>
            </w:r>
          </w:p>
        </w:tc>
        <w:tc>
          <w:tcPr>
            <w:tcW w:type="dxa" w:w="4320"/>
          </w:tcPr>
          <w:p>
            <w:r>
              <w:t>Unleash the Potential of Personal Mobile Business: How to Grow Carrier Revenue</w:t>
            </w:r>
          </w:p>
        </w:tc>
      </w:tr>
      <w:tr>
        <w:tc>
          <w:tcPr>
            <w:tcW w:type="dxa" w:w="4320"/>
          </w:tcPr>
          <w:p>
            <w:r>
              <w:t>让偏远地区通网，华为RuralStar方案搭建数字经济走廊</w:t>
            </w:r>
          </w:p>
        </w:tc>
        <w:tc>
          <w:tcPr>
            <w:tcW w:type="dxa" w:w="4320"/>
          </w:tcPr>
          <w:p>
            <w:r>
              <w:t>RuralStar Connects Remote Areas and Builds a Digital Economy Corridor</w:t>
            </w:r>
          </w:p>
        </w:tc>
      </w:tr>
      <w:tr>
        <w:tc>
          <w:tcPr>
            <w:tcW w:type="dxa" w:w="4320"/>
          </w:tcPr>
          <w:p>
            <w:r>
              <w:t>华为发布新一代数据中心级融合分布式存储FusionStorage 8.0</w:t>
            </w:r>
          </w:p>
        </w:tc>
        <w:tc>
          <w:tcPr>
            <w:tcW w:type="dxa" w:w="4320"/>
          </w:tcPr>
          <w:p>
            <w:r>
              <w:t>Huawei Releases the Next-Generation Data Center-Level Converged Distributed Storage — FusionStorage 8.0</w:t>
            </w:r>
          </w:p>
        </w:tc>
      </w:tr>
      <w:tr>
        <w:tc>
          <w:tcPr>
            <w:tcW w:type="dxa" w:w="4320"/>
          </w:tcPr>
          <w:p>
            <w:r>
              <w:t>华为发布“自动驾驶移动网络“系列化解决方案</w:t>
            </w:r>
          </w:p>
        </w:tc>
        <w:tc>
          <w:tcPr>
            <w:tcW w:type="dxa" w:w="4320"/>
          </w:tcPr>
          <w:p>
            <w:r>
              <w:t>Huawei Launches a Series of Solutions for Autonomous Driving Mobile Networks</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华为与盖尔森基兴签署智慧城市合作备忘录</w:t>
            </w:r>
          </w:p>
        </w:tc>
        <w:tc>
          <w:tcPr>
            <w:tcW w:type="dxa" w:w="4320"/>
          </w:tcPr>
          <w:p>
            <w:r>
              <w:t>Huawei and Gelsenkirchen Sign MoU for Smart City Cooperation at MWC2019</w:t>
            </w:r>
          </w:p>
        </w:tc>
      </w:tr>
      <w:tr>
        <w:tc>
          <w:tcPr>
            <w:tcW w:type="dxa" w:w="4320"/>
          </w:tcPr>
          <w:p>
            <w:r>
              <w:t>华为发布OceanStor Dorado系列全闪存存储新品</w:t>
            </w:r>
          </w:p>
        </w:tc>
        <w:tc>
          <w:tcPr>
            <w:tcW w:type="dxa" w:w="4320"/>
          </w:tcPr>
          <w:p>
            <w:r>
              <w:t>Huawei Launches New Members to OceanStor Dorado All-Flash Storage Family</w:t>
            </w:r>
          </w:p>
        </w:tc>
      </w:tr>
      <w:tr>
        <w:tc>
          <w:tcPr>
            <w:tcW w:type="dxa" w:w="4320"/>
          </w:tcPr>
          <w:p>
            <w:r>
              <w:t>华为发布Wi-Fi 6产业发展与展望白皮书，定义企业品质Wi-Fi新标准</w:t>
            </w:r>
          </w:p>
        </w:tc>
        <w:tc>
          <w:tcPr>
            <w:tcW w:type="dxa" w:w="4320"/>
          </w:tcPr>
          <w:p>
            <w:r>
              <w:t>Huawei Releases Wi-Fi 6 Forecast White Paper, Defining New Standards for High Quality Enterprise Wi-Fi</w:t>
            </w:r>
          </w:p>
        </w:tc>
      </w:tr>
      <w:tr>
        <w:tc>
          <w:tcPr>
            <w:tcW w:type="dxa" w:w="4320"/>
          </w:tcPr>
          <w:p>
            <w:r>
              <w:t>智慧城市</w:t>
            </w:r>
          </w:p>
        </w:tc>
        <w:tc>
          <w:tcPr>
            <w:tcW w:type="dxa" w:w="4320"/>
          </w:tcPr>
          <w:p>
            <w:r>
              <w:t>Gelsenkirchen: A Small, Smart City with Big Plans</w:t>
            </w:r>
          </w:p>
        </w:tc>
      </w:tr>
      <w:tr>
        <w:tc>
          <w:tcPr>
            <w:tcW w:type="dxa" w:w="4320"/>
          </w:tcPr>
          <w:p>
            <w:r>
              <w:t>华为用+AI的数字平台 驱动数字化转型和智能化升级</w:t>
            </w:r>
          </w:p>
        </w:tc>
        <w:tc>
          <w:tcPr>
            <w:tcW w:type="dxa" w:w="4320"/>
          </w:tcPr>
          <w:p>
            <w:r>
              <w:t>Huawei Announces AI + Digital Platform to Accelerate Digital Transformation</w:t>
            </w:r>
          </w:p>
        </w:tc>
      </w:tr>
      <w:tr>
        <w:tc>
          <w:tcPr>
            <w:tcW w:type="dxa" w:w="4320"/>
          </w:tcPr>
          <w:p>
            <w:r>
              <w:t>华为副董事长</w:t>
            </w:r>
          </w:p>
        </w:tc>
        <w:tc>
          <w:tcPr>
            <w:tcW w:type="dxa" w:w="4320"/>
          </w:tcPr>
          <w:p>
            <w:r>
              <w:t>Huawei's booths in Fira Gran Via</w:t>
            </w:r>
          </w:p>
        </w:tc>
      </w:tr>
      <w:tr>
        <w:tc>
          <w:tcPr>
            <w:tcW w:type="dxa" w:w="4320"/>
          </w:tcPr>
          <w:p>
            <w:r>
              <w:t>Fira Gran Via 1号馆1H50展区</w:t>
            </w:r>
          </w:p>
        </w:tc>
        <w:tc>
          <w:tcPr>
            <w:tcW w:type="dxa" w:w="4320"/>
          </w:tcPr>
          <w:p>
            <w:r>
              <w:t>#7C21 ＆ #7C31 in Hall 7</w:t>
            </w:r>
          </w:p>
        </w:tc>
      </w:tr>
      <w:tr>
        <w:tc>
          <w:tcPr>
            <w:tcW w:type="dxa" w:w="4320"/>
          </w:tcPr>
          <w:p>
            <w:r>
              <w:t>©2019 华为技术有限公司</w:t>
            </w:r>
          </w:p>
        </w:tc>
        <w:tc>
          <w:tcPr>
            <w:tcW w:type="dxa" w:w="4320"/>
          </w:tcPr>
          <w:p>
            <w:r>
              <w:t>Copyright ©2019 Huawei Technologies Co., Ltd.</w:t>
            </w:r>
          </w:p>
        </w:tc>
      </w:tr>
      <w:tr>
        <w:tc>
          <w:tcPr>
            <w:tcW w:type="dxa" w:w="4320"/>
          </w:tcPr>
          <w:p>
            <w:r>
              <w:t>登录 注册参会</w:t>
            </w:r>
          </w:p>
        </w:tc>
        <w:tc>
          <w:tcPr>
            <w:tcW w:type="dxa" w:w="4320"/>
          </w:tcPr>
          <w:p>
            <w:r>
              <w:t>If you have registered to the Huawei Connect 2017 conference, please input your registered email address to verify.</w:t>
            </w:r>
          </w:p>
        </w:tc>
      </w:tr>
      <w:tr>
        <w:tc>
          <w:tcPr>
            <w:tcW w:type="dxa" w:w="4320"/>
          </w:tcPr>
          <w:p>
            <w:r>
              <w:t>华为副董事长</w:t>
            </w:r>
          </w:p>
        </w:tc>
        <w:tc>
          <w:tcPr>
            <w:tcW w:type="dxa" w:w="4320"/>
          </w:tcPr>
          <w:p>
            <w:r>
              <w:t>*Note: for Huawei employees, please view the live streaming by using Welink APP.</w:t>
            </w:r>
          </w:p>
        </w:tc>
      </w:tr>
      <w:tr>
        <w:tc>
          <w:tcPr>
            <w:tcW w:type="dxa" w:w="4320"/>
          </w:tcPr>
          <w:p>
            <w:r>
              <w:t>Archie James Johnston，悉尼大学工程与信息技术学院院长</w:t>
            </w:r>
          </w:p>
        </w:tc>
        <w:tc>
          <w:tcPr>
            <w:tcW w:type="dxa" w:w="4320"/>
          </w:tcPr>
          <w:p>
            <w:r>
              <w:t>President, King Mongkut's Institute of Technology Ladkrabang, Thailand</w:t>
            </w:r>
          </w:p>
        </w:tc>
      </w:tr>
      <w:tr>
        <w:tc>
          <w:tcPr>
            <w:tcW w:type="dxa" w:w="4320"/>
          </w:tcPr>
          <w:p>
            <w:r>
              <w:t>Forrester首席分析师</w:t>
            </w:r>
          </w:p>
        </w:tc>
        <w:tc>
          <w:tcPr>
            <w:tcW w:type="dxa" w:w="4320"/>
          </w:tcPr>
          <w:p>
            <w:r>
              <w:t>CIO &amp; COO, Supply Chain, Deutsche Post DHL Group</w:t>
            </w:r>
          </w:p>
        </w:tc>
      </w:tr>
      <w:tr>
        <w:tc>
          <w:tcPr>
            <w:tcW w:type="dxa" w:w="4320"/>
          </w:tcPr>
          <w:p>
            <w:r>
              <w:t>Atlas智能云硬件平台</w:t>
            </w:r>
          </w:p>
        </w:tc>
        <w:tc>
          <w:tcPr>
            <w:tcW w:type="dxa" w:w="4320"/>
          </w:tcPr>
          <w:p>
            <w:r>
              <w:t>Wireless X Labs: Connecting Cloud Intelligence</w:t>
            </w:r>
          </w:p>
        </w:tc>
      </w:tr>
      <w:tr>
        <w:tc>
          <w:tcPr>
            <w:tcW w:type="dxa" w:w="4320"/>
          </w:tcPr>
          <w:p>
            <w:r>
              <w:t>Atlas智能云硬件平台</w:t>
            </w:r>
          </w:p>
        </w:tc>
        <w:tc>
          <w:tcPr>
            <w:tcW w:type="dxa" w:w="4320"/>
          </w:tcPr>
          <w:p>
            <w:r>
              <w:t>Microsoft Eyes $20B Intelligent Cloud Market</w:t>
            </w:r>
          </w:p>
        </w:tc>
      </w:tr>
      <w:tr>
        <w:tc>
          <w:tcPr>
            <w:tcW w:type="dxa" w:w="4320"/>
          </w:tcPr>
          <w:p>
            <w:r>
              <w:t>IoT</w:t>
            </w:r>
          </w:p>
        </w:tc>
        <w:tc>
          <w:tcPr>
            <w:tcW w:type="dxa" w:w="4320"/>
          </w:tcPr>
          <w:p>
            <w:r>
              <w:t>Paving the Road to the Thriving PLC-IoT Ecosystem</w:t>
            </w:r>
          </w:p>
        </w:tc>
      </w:tr>
      <w:tr>
        <w:tc>
          <w:tcPr>
            <w:tcW w:type="dxa" w:w="4320"/>
          </w:tcPr>
          <w:p>
            <w:r>
              <w:t>企业APP</w:t>
            </w:r>
          </w:p>
        </w:tc>
        <w:tc>
          <w:tcPr>
            <w:tcW w:type="dxa" w:w="4320"/>
          </w:tcPr>
          <w:p>
            <w:r>
              <w:t>SAP Help Enterprises Become Best-Run Businesses</w:t>
            </w:r>
          </w:p>
        </w:tc>
      </w:tr>
      <w:tr>
        <w:tc>
          <w:tcPr>
            <w:tcW w:type="dxa" w:w="4320"/>
          </w:tcPr>
          <w:p>
            <w:r>
              <w:t>ONOS社区技术指导团队成员</w:t>
            </w:r>
          </w:p>
        </w:tc>
        <w:tc>
          <w:tcPr>
            <w:tcW w:type="dxa" w:w="4320"/>
          </w:tcPr>
          <w:p>
            <w:r>
              <w:t>Technical Steering Team (TST) Member, ONOS Community</w:t>
            </w:r>
          </w:p>
        </w:tc>
      </w:tr>
      <w:tr>
        <w:tc>
          <w:tcPr>
            <w:tcW w:type="dxa" w:w="4320"/>
          </w:tcPr>
          <w:p>
            <w:r>
              <w:t>华为云布道师</w:t>
            </w:r>
          </w:p>
        </w:tc>
        <w:tc>
          <w:tcPr>
            <w:tcW w:type="dxa" w:w="4320"/>
          </w:tcPr>
          <w:p>
            <w:r>
              <w:t>Senior Consultant, Cloud Core Network, Huawei</w:t>
            </w:r>
          </w:p>
        </w:tc>
      </w:tr>
      <w:tr>
        <w:tc>
          <w:tcPr>
            <w:tcW w:type="dxa" w:w="4320"/>
          </w:tcPr>
          <w:p>
            <w:r>
              <w:t>华为运营商BG高级营销经理</w:t>
            </w:r>
          </w:p>
        </w:tc>
        <w:tc>
          <w:tcPr>
            <w:tcW w:type="dxa" w:w="4320"/>
          </w:tcPr>
          <w:p>
            <w:r>
              <w:t>Senior Marketing Manager, Carrier BG Marketing, Huawei</w:t>
            </w:r>
          </w:p>
        </w:tc>
      </w:tr>
      <w:tr>
        <w:tc>
          <w:tcPr>
            <w:tcW w:type="dxa" w:w="4320"/>
          </w:tcPr>
          <w:p>
            <w:r>
              <w:t>10:30-10:50主题发言：SDN/NFV, 唤醒网络原力戴利彬，华为运营商BG Marketing网络转型管理部部长</w:t>
            </w:r>
          </w:p>
        </w:tc>
        <w:tc>
          <w:tcPr>
            <w:tcW w:type="dxa" w:w="4320"/>
          </w:tcPr>
          <w:p>
            <w:r>
              <w:t>10:30-10:50KEYNOTE: SDN/NFV, Awaken the Force of the NetworkLibin Dai, Director of Network Transformation Management Dept.Carrier BG Marketing, Huawei</w:t>
            </w:r>
          </w:p>
        </w:tc>
      </w:tr>
      <w:tr>
        <w:tc>
          <w:tcPr>
            <w:tcW w:type="dxa" w:w="4320"/>
          </w:tcPr>
          <w:p>
            <w:r>
              <w:t>智能时代，华为作“+智能”的引领者</w:t>
            </w:r>
          </w:p>
        </w:tc>
        <w:tc>
          <w:tcPr>
            <w:tcW w:type="dxa" w:w="4320"/>
          </w:tcPr>
          <w:p>
            <w:r>
              <w:t>Huawei, a Leader of “+Intelligence” in the Intelligent Age</w:t>
            </w:r>
          </w:p>
        </w:tc>
      </w:tr>
      <w:tr>
        <w:tc>
          <w:tcPr>
            <w:tcW w:type="dxa" w:w="4320"/>
          </w:tcPr>
          <w:p>
            <w:r>
              <w:t>AI加持，智能制造加速升级</w:t>
            </w:r>
          </w:p>
        </w:tc>
        <w:tc>
          <w:tcPr>
            <w:tcW w:type="dxa" w:w="4320"/>
          </w:tcPr>
          <w:p>
            <w:r>
              <w:t>Capitalizing on AI to Accelerate Smart Manufacturing Upgrades</w:t>
            </w:r>
          </w:p>
        </w:tc>
      </w:tr>
      <w:tr>
        <w:tc>
          <w:tcPr>
            <w:tcW w:type="dxa" w:w="4320"/>
          </w:tcPr>
          <w:p>
            <w:r>
              <w:t>Huawei's First AI Strategy</w:t>
            </w:r>
          </w:p>
        </w:tc>
        <w:tc>
          <w:tcPr>
            <w:tcW w:type="dxa" w:w="4320"/>
          </w:tcPr>
          <w:p>
            <w:r>
              <w:t>Trends in AI You Need to Know</w:t>
            </w:r>
          </w:p>
        </w:tc>
      </w:tr>
      <w:tr>
        <w:tc>
          <w:tcPr>
            <w:tcW w:type="dxa" w:w="4320"/>
          </w:tcPr>
          <w:p>
            <w:r>
              <w:t>物联网探索</w:t>
            </w:r>
          </w:p>
        </w:tc>
        <w:tc>
          <w:tcPr>
            <w:tcW w:type="dxa" w:w="4320"/>
          </w:tcPr>
          <w:p>
            <w:r>
              <w:t>Expanding Connections, Exploring Industries, and Promoting Industrial IoT</w:t>
            </w:r>
          </w:p>
        </w:tc>
      </w:tr>
      <w:tr>
        <w:tc>
          <w:tcPr>
            <w:tcW w:type="dxa" w:w="4320"/>
          </w:tcPr>
          <w:p>
            <w:r>
              <w:t>大会第二日主题演讲：华为结合自身与合作伙伴经验，阐述AI使能各行业发生的积极改变。</w:t>
            </w:r>
          </w:p>
        </w:tc>
        <w:tc>
          <w:tcPr>
            <w:tcW w:type="dxa" w:w="4320"/>
          </w:tcPr>
          <w:p>
            <w:r>
              <w:t>Day 2 keynote: Combining its own and partners’ experience, Huawei explains how AI will change industries</w:t>
            </w:r>
          </w:p>
        </w:tc>
      </w:tr>
      <w:tr>
        <w:tc>
          <w:tcPr>
            <w:tcW w:type="dxa" w:w="4320"/>
          </w:tcPr>
          <w:p>
            <w:r>
              <w:t>构筑智能的端到端安全保障体系</w:t>
            </w:r>
          </w:p>
        </w:tc>
        <w:tc>
          <w:tcPr>
            <w:tcW w:type="dxa" w:w="4320"/>
          </w:tcPr>
          <w:p>
            <w:r>
              <w:t>Build an Intelligent End-to-End Security Assurance System</w:t>
            </w:r>
          </w:p>
        </w:tc>
      </w:tr>
      <w:tr>
        <w:tc>
          <w:tcPr>
            <w:tcW w:type="dxa" w:w="4320"/>
          </w:tcPr>
          <w:p>
            <w:r>
              <w:t>华为云EI一站式AI应用开发平台探秘/华为AI应用开发黑科技，使能敏捷开发与极速创新</w:t>
            </w:r>
          </w:p>
        </w:tc>
        <w:tc>
          <w:tcPr>
            <w:tcW w:type="dxa" w:w="4320"/>
          </w:tcPr>
          <w:p>
            <w:r>
              <w:t>HUAWEI CLOUD One-Stop AI Application Development Platform/Huawei's Future-Ready AI Technologies Enable Agile Application Development and Fast Innovation</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华为云发布更快的全流程AI开发平台</w:t>
            </w:r>
          </w:p>
        </w:tc>
        <w:tc>
          <w:tcPr>
            <w:tcW w:type="dxa" w:w="4320"/>
          </w:tcPr>
          <w:p>
            <w:r>
              <w:t>Huawei Releases Faster Full-Lifecycle AI Development Platform</w:t>
            </w:r>
          </w:p>
        </w:tc>
      </w:tr>
      <w:tr>
        <w:tc>
          <w:tcPr>
            <w:tcW w:type="dxa" w:w="4320"/>
          </w:tcPr>
          <w:p>
            <w:r>
              <w:t>在HUAWEI CONNECT 2018期间，华为云发布AI全流程开发平台与工具——更快的AI开发平台ModelArts、更懂开发者的视觉AI应用开发平台HiLens、探索未来的量子计算模拟器与编程框架HiQ。</w:t>
            </w:r>
          </w:p>
        </w:tc>
        <w:tc>
          <w:tcPr>
            <w:tcW w:type="dxa" w:w="4320"/>
          </w:tcPr>
          <w:p>
            <w:r>
              <w:t>At HUAWEI CONNECT 2018, Huawei released its faster AI development platform ModelArts, vision AI application development platform HiLens, and quantum computing software cloud service platform HiQ.</w:t>
            </w:r>
          </w:p>
        </w:tc>
      </w:tr>
      <w:tr>
        <w:tc>
          <w:tcPr>
            <w:tcW w:type="dxa" w:w="4320"/>
          </w:tcPr>
          <w:p>
            <w:r>
              <w:t>华为发布量子计算模拟器HiQ云服务平台</w:t>
            </w:r>
          </w:p>
        </w:tc>
        <w:tc>
          <w:tcPr>
            <w:tcW w:type="dxa" w:w="4320"/>
          </w:tcPr>
          <w:p>
            <w:r>
              <w:t>Huawei Unveils Quantum Computing Simulation HiQ Cloud Service Platform</w:t>
            </w:r>
          </w:p>
        </w:tc>
      </w:tr>
      <w:tr>
        <w:tc>
          <w:tcPr>
            <w:tcW w:type="dxa" w:w="4320"/>
          </w:tcPr>
          <w:p>
            <w:r>
              <w:t>华为在HUAWEI CONNECT 2018发布量子计算模拟器HiQ云服务平台，包括量子计算模拟器与基于模拟器开发的量子编程框架。</w:t>
            </w:r>
          </w:p>
        </w:tc>
        <w:tc>
          <w:tcPr>
            <w:tcW w:type="dxa" w:w="4320"/>
          </w:tcPr>
          <w:p>
            <w:r>
              <w:t>At HUAWEI CONNECT 2018, Huawei has released a cloud service platform for quantum computing simulation — HiQ, which includes a quantum computing simulator and a quantum programming framework on the simulator.</w:t>
            </w:r>
          </w:p>
        </w:tc>
      </w:tr>
      <w:tr>
        <w:tc>
          <w:tcPr>
            <w:tcW w:type="dxa" w:w="4320"/>
          </w:tcPr>
          <w:p>
            <w:r>
              <w:t>人民邮电报：华为发布AI战略与全栈全场景AI解决方案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10月10日 星期三</w:t>
            </w:r>
          </w:p>
        </w:tc>
        <w:tc>
          <w:tcPr>
            <w:tcW w:type="dxa" w:w="4320"/>
          </w:tcPr>
          <w:p>
            <w:r>
              <w:t>#Wassa will be in #HuaweiConnect in #Shanghai in the Huawei Cloud Area from 10th to 12 October, hope to see you there!</w:t>
            </w:r>
          </w:p>
        </w:tc>
      </w:tr>
      <w:tr>
        <w:tc>
          <w:tcPr>
            <w:tcW w:type="dxa" w:w="4320"/>
          </w:tcPr>
          <w:p>
            <w:r>
              <w:t>合作伙伴</w:t>
            </w:r>
          </w:p>
        </w:tc>
        <w:tc>
          <w:tcPr>
            <w:tcW w:type="dxa" w:w="4320"/>
          </w:tcPr>
          <w:p>
            <w:r>
              <w:t>View All Sponsors and Partners &gt;</w:t>
            </w:r>
          </w:p>
        </w:tc>
      </w:tr>
      <w:tr>
        <w:tc>
          <w:tcPr>
            <w:tcW w:type="dxa" w:w="4320"/>
          </w:tcPr>
          <w:p>
            <w:r>
              <w:t>登录 注册参会</w:t>
            </w:r>
          </w:p>
        </w:tc>
        <w:tc>
          <w:tcPr>
            <w:tcW w:type="dxa" w:w="4320"/>
          </w:tcPr>
          <w:p>
            <w:r>
              <w:t>Any questions about registration or pass? Please contact:</w:t>
            </w:r>
          </w:p>
        </w:tc>
      </w:tr>
      <w:tr>
        <w:tc>
          <w:tcPr>
            <w:tcW w:type="dxa" w:w="4320"/>
          </w:tcPr>
          <w:p>
            <w:r>
              <w:t>智能时代，华为作“+智能”的引领者</w:t>
            </w:r>
          </w:p>
        </w:tc>
        <w:tc>
          <w:tcPr>
            <w:tcW w:type="dxa" w:w="4320"/>
          </w:tcPr>
          <w:p>
            <w:r>
              <w:t>Huawei, a Leader of “+Intelligence” in the Intelligent Age</w:t>
            </w:r>
          </w:p>
        </w:tc>
      </w:tr>
      <w:tr>
        <w:tc>
          <w:tcPr>
            <w:tcW w:type="dxa" w:w="4320"/>
          </w:tcPr>
          <w:p>
            <w:r>
              <w:t>AI加持，智能制造加速升级</w:t>
            </w:r>
          </w:p>
        </w:tc>
        <w:tc>
          <w:tcPr>
            <w:tcW w:type="dxa" w:w="4320"/>
          </w:tcPr>
          <w:p>
            <w:r>
              <w:t>Capitalizing on AI to Accelerate Smart Manufacturing Upgrades</w:t>
            </w:r>
          </w:p>
        </w:tc>
      </w:tr>
      <w:tr>
        <w:tc>
          <w:tcPr>
            <w:tcW w:type="dxa" w:w="4320"/>
          </w:tcPr>
          <w:p>
            <w:r>
              <w:t>Huawei's First AI Strategy</w:t>
            </w:r>
          </w:p>
        </w:tc>
        <w:tc>
          <w:tcPr>
            <w:tcW w:type="dxa" w:w="4320"/>
          </w:tcPr>
          <w:p>
            <w:r>
              <w:t>Trends in AI You Need to Know</w:t>
            </w:r>
          </w:p>
        </w:tc>
      </w:tr>
      <w:tr>
        <w:tc>
          <w:tcPr>
            <w:tcW w:type="dxa" w:w="4320"/>
          </w:tcPr>
          <w:p>
            <w:r>
              <w:t>物联网探索</w:t>
            </w:r>
          </w:p>
        </w:tc>
        <w:tc>
          <w:tcPr>
            <w:tcW w:type="dxa" w:w="4320"/>
          </w:tcPr>
          <w:p>
            <w:r>
              <w:t>Expanding Connections, Exploring Industries, and Promoting Industrial IoT</w:t>
            </w:r>
          </w:p>
        </w:tc>
      </w:tr>
      <w:tr>
        <w:tc>
          <w:tcPr>
            <w:tcW w:type="dxa" w:w="4320"/>
          </w:tcPr>
          <w:p>
            <w:r>
              <w:t>大会第二日主题演讲：华为结合自身与合作伙伴经验，阐述AI使能各行业发生的积极改变。</w:t>
            </w:r>
          </w:p>
        </w:tc>
        <w:tc>
          <w:tcPr>
            <w:tcW w:type="dxa" w:w="4320"/>
          </w:tcPr>
          <w:p>
            <w:r>
              <w:t>Day 2 keynote: Combining its own and partners’ experience, Huawei explains how AI will change industries</w:t>
            </w:r>
          </w:p>
        </w:tc>
      </w:tr>
      <w:tr>
        <w:tc>
          <w:tcPr>
            <w:tcW w:type="dxa" w:w="4320"/>
          </w:tcPr>
          <w:p>
            <w:r>
              <w:t>构筑智能的端到端安全保障体系</w:t>
            </w:r>
          </w:p>
        </w:tc>
        <w:tc>
          <w:tcPr>
            <w:tcW w:type="dxa" w:w="4320"/>
          </w:tcPr>
          <w:p>
            <w:r>
              <w:t>Build an Intelligent End-to-End Security Assurance System</w:t>
            </w:r>
          </w:p>
        </w:tc>
      </w:tr>
      <w:tr>
        <w:tc>
          <w:tcPr>
            <w:tcW w:type="dxa" w:w="4320"/>
          </w:tcPr>
          <w:p>
            <w:r>
              <w:t>华为云EI一站式AI应用开发平台探秘/华为AI应用开发黑科技，使能敏捷开发与极速创新</w:t>
            </w:r>
          </w:p>
        </w:tc>
        <w:tc>
          <w:tcPr>
            <w:tcW w:type="dxa" w:w="4320"/>
          </w:tcPr>
          <w:p>
            <w:r>
              <w:t>HUAWEI CLOUD One-Stop AI Application Development Platform/Huawei's Future-Ready AI Technologies Enable Agile Application Development and Fast Innovation</w:t>
            </w:r>
          </w:p>
        </w:tc>
      </w:tr>
      <w:tr>
        <w:tc>
          <w:tcPr>
            <w:tcW w:type="dxa" w:w="4320"/>
          </w:tcPr>
          <w:p>
            <w:r>
              <w:t>华为发布AI战略与全栈全场景AI解决方案</w:t>
            </w:r>
          </w:p>
        </w:tc>
        <w:tc>
          <w:tcPr>
            <w:tcW w:type="dxa" w:w="4320"/>
          </w:tcPr>
          <w:p>
            <w:r>
              <w:t>Huawei Releases AI Strategy and Full-Stack, All-Scenario AI Portfolio</w:t>
            </w:r>
          </w:p>
        </w:tc>
      </w:tr>
      <w:tr>
        <w:tc>
          <w:tcPr>
            <w:tcW w:type="dxa" w:w="4320"/>
          </w:tcPr>
          <w:p>
            <w:r>
              <w:t>华为云发布更快的全流程AI开发平台</w:t>
            </w:r>
          </w:p>
        </w:tc>
        <w:tc>
          <w:tcPr>
            <w:tcW w:type="dxa" w:w="4320"/>
          </w:tcPr>
          <w:p>
            <w:r>
              <w:t>Huawei Releases Faster Full-Lifecycle AI Development Platform</w:t>
            </w:r>
          </w:p>
        </w:tc>
      </w:tr>
      <w:tr>
        <w:tc>
          <w:tcPr>
            <w:tcW w:type="dxa" w:w="4320"/>
          </w:tcPr>
          <w:p>
            <w:r>
              <w:t>在HUAWEI CONNECT 2018期间，华为云发布AI全流程开发平台与工具——更快的AI开发平台ModelArts、更懂开发者的视觉AI应用开发平台HiLens、探索未来的量子计算模拟器与编程框架HiQ。</w:t>
            </w:r>
          </w:p>
        </w:tc>
        <w:tc>
          <w:tcPr>
            <w:tcW w:type="dxa" w:w="4320"/>
          </w:tcPr>
          <w:p>
            <w:r>
              <w:t>At HUAWEI CONNECT 2018, Huawei released its faster AI development platform ModelArts, vision AI application development platform HiLens, and quantum computing software cloud service platform HiQ.</w:t>
            </w:r>
          </w:p>
        </w:tc>
      </w:tr>
      <w:tr>
        <w:tc>
          <w:tcPr>
            <w:tcW w:type="dxa" w:w="4320"/>
          </w:tcPr>
          <w:p>
            <w:r>
              <w:t>华为发布量子计算模拟器HiQ云服务平台</w:t>
            </w:r>
          </w:p>
        </w:tc>
        <w:tc>
          <w:tcPr>
            <w:tcW w:type="dxa" w:w="4320"/>
          </w:tcPr>
          <w:p>
            <w:r>
              <w:t>Huawei Unveils Quantum Computing Simulation HiQ Cloud Service Platform</w:t>
            </w:r>
          </w:p>
        </w:tc>
      </w:tr>
      <w:tr>
        <w:tc>
          <w:tcPr>
            <w:tcW w:type="dxa" w:w="4320"/>
          </w:tcPr>
          <w:p>
            <w:r>
              <w:t>华为在HUAWEI CONNECT 2018发布量子计算模拟器HiQ云服务平台，包括量子计算模拟器与基于模拟器开发的量子编程框架。</w:t>
            </w:r>
          </w:p>
        </w:tc>
        <w:tc>
          <w:tcPr>
            <w:tcW w:type="dxa" w:w="4320"/>
          </w:tcPr>
          <w:p>
            <w:r>
              <w:t>At HUAWEI CONNECT 2018, Huawei has released a cloud service platform for quantum computing simulation — HiQ, which includes a quantum computing simulator and a quantum programming framework on the simulator.</w:t>
            </w:r>
          </w:p>
        </w:tc>
      </w:tr>
      <w:tr>
        <w:tc>
          <w:tcPr>
            <w:tcW w:type="dxa" w:w="4320"/>
          </w:tcPr>
          <w:p>
            <w:r>
              <w:t>人民邮电报：华为发布AI战略与全栈全场景AI解决方案</w:t>
            </w:r>
          </w:p>
        </w:tc>
        <w:tc>
          <w:tcPr>
            <w:tcW w:type="dxa" w:w="4320"/>
          </w:tcPr>
          <w:p>
            <w:r>
              <w:t>Major AI strategy 'all stack all scenario' push from Huawei going all in from chipset to application #HuaweiConnect</w:t>
            </w:r>
          </w:p>
        </w:tc>
      </w:tr>
      <w:tr>
        <w:tc>
          <w:tcPr>
            <w:tcW w:type="dxa" w:w="4320"/>
          </w:tcPr>
          <w:p>
            <w:r>
              <w:t>10月10日 星期三</w:t>
            </w:r>
          </w:p>
        </w:tc>
        <w:tc>
          <w:tcPr>
            <w:tcW w:type="dxa" w:w="4320"/>
          </w:tcPr>
          <w:p>
            <w:r>
              <w:t>#Wassa will be in #HuaweiConnect in #Shanghai in the Huawei Cloud Area from 10th to 12 October, hope to see you there!</w:t>
            </w:r>
          </w:p>
        </w:tc>
      </w:tr>
      <w:tr>
        <w:tc>
          <w:tcPr>
            <w:tcW w:type="dxa" w:w="4320"/>
          </w:tcPr>
          <w:p>
            <w:r>
              <w:t>铂金赞助商</w:t>
            </w:r>
          </w:p>
        </w:tc>
        <w:tc>
          <w:tcPr>
            <w:tcW w:type="dxa" w:w="4320"/>
          </w:tcPr>
          <w:p>
            <w:r>
              <w:t>View All Sponsors an Partnres &gt;&gt;</w:t>
            </w:r>
          </w:p>
        </w:tc>
      </w:tr>
      <w:tr>
        <w:tc>
          <w:tcPr>
            <w:tcW w:type="dxa" w:w="4320"/>
          </w:tcPr>
          <w:p>
            <w:r>
              <w:t>登录 注册参会</w:t>
            </w:r>
          </w:p>
        </w:tc>
        <w:tc>
          <w:tcPr>
            <w:tcW w:type="dxa" w:w="4320"/>
          </w:tcPr>
          <w:p>
            <w:r>
              <w:t>Any questions about registration or pass? Please contact:</w:t>
            </w:r>
          </w:p>
        </w:tc>
      </w:tr>
      <w:tr>
        <w:tc>
          <w:tcPr>
            <w:tcW w:type="dxa" w:w="4320"/>
          </w:tcPr>
          <w:p>
            <w:r>
              <w:t>探索之光，照亮人类前行之路</w:t>
            </w:r>
          </w:p>
        </w:tc>
        <w:tc>
          <w:tcPr>
            <w:tcW w:type="dxa" w:w="4320"/>
          </w:tcPr>
          <w:p>
            <w:r>
              <w:t>Brilliance of Exploration, the Light of the Human Race</w:t>
            </w:r>
          </w:p>
        </w:tc>
      </w:tr>
      <w:tr>
        <w:tc>
          <w:tcPr>
            <w:tcW w:type="dxa" w:w="4320"/>
          </w:tcPr>
          <w:p>
            <w:r>
              <w:t>探索之路砥砺同行 探索之光照亮未来 — "亚太创新日"致辞华为的所有成长与成功，都源于以客户为中心，以奋斗者为本的核心价值观的力量。华为的探索，不是无源之水，而是基于对未来社会的洞察，以及为客户创造价值的理念，一以贯之，从未改变。</w:t>
            </w:r>
          </w:p>
        </w:tc>
        <w:tc>
          <w:tcPr>
            <w:tcW w:type="dxa" w:w="4320"/>
          </w:tcPr>
          <w:p>
            <w:r>
              <w:t>Shared Exploration Illuminates the Future - Remarks at the Huawei Innovation Day Asia- PacificThe growth and success that Huawei has achieved comes only from our spirit of dedication and customer centricity. Huawei's own exploration does not come out of nowhere, but is based on our insights into the future, and our determination to create value for our customers. That has never changed.</w:t>
            </w:r>
          </w:p>
        </w:tc>
      </w:tr>
      <w:tr>
        <w:tc>
          <w:tcPr>
            <w:tcW w:type="dxa" w:w="4320"/>
          </w:tcPr>
          <w:p>
            <w:r>
              <w:t>华为战略部总裁</w:t>
            </w:r>
          </w:p>
        </w:tc>
        <w:tc>
          <w:tcPr>
            <w:tcW w:type="dxa" w:w="4320"/>
          </w:tcPr>
          <w:p>
            <w:r>
              <w:t>Summary of Jin Ge Li• Mr. Li serves as the President of Asia Pacific Area at Huawei.• Mr. Li joined Huawei in 1992 and has served as China Regional Vice President, China Regional President, President of the Global Technical Sales Department, President of the Sub-Sahara Area, member of the Joint Committee of Regions, and member of the Finance Committee, and member of the HR Committee.• Mr. Li has been a Director of Huawei since December 27, 2013. He served as Director of Huawei in New Zealand.Education• Mr. Li holds bachelor's degree from Beijing University of Posts and Telecommunications.</w:t>
            </w:r>
          </w:p>
        </w:tc>
      </w:tr>
      <w:tr>
        <w:tc>
          <w:tcPr>
            <w:tcW w:type="dxa" w:w="4320"/>
          </w:tcPr>
          <w:p>
            <w:r>
              <w:t>澳大利亚创新、工业、科学与研究部部长</w:t>
            </w:r>
          </w:p>
        </w:tc>
        <w:tc>
          <w:tcPr>
            <w:tcW w:type="dxa" w:w="4320"/>
          </w:tcPr>
          <w:p>
            <w:r>
              <w:t>Australian Minister for Industry, Innovation &amp; Science</w:t>
            </w:r>
          </w:p>
        </w:tc>
      </w:tr>
      <w:tr>
        <w:tc>
          <w:tcPr>
            <w:tcW w:type="dxa" w:w="4320"/>
          </w:tcPr>
          <w:p>
            <w:r>
              <w:t>悉尼科技大学副校长</w:t>
            </w:r>
          </w:p>
        </w:tc>
        <w:tc>
          <w:tcPr>
            <w:tcW w:type="dxa" w:w="4320"/>
          </w:tcPr>
          <w:p>
            <w:r>
              <w:t>Deputy Vice-Chancellor (Research), University of Technology Sydney</w:t>
            </w:r>
          </w:p>
        </w:tc>
      </w:tr>
      <w:tr>
        <w:tc>
          <w:tcPr>
            <w:tcW w:type="dxa" w:w="4320"/>
          </w:tcPr>
          <w:p>
            <w:r>
              <w:t>澳大利亚研究理事会机器人视觉中心首席研究员</w:t>
            </w:r>
          </w:p>
        </w:tc>
        <w:tc>
          <w:tcPr>
            <w:tcW w:type="dxa" w:w="4320"/>
          </w:tcPr>
          <w:p>
            <w:r>
              <w:t>Chief Investigator with the Australian Research Council Centre of Excellence in Robotic Vision</w:t>
            </w:r>
          </w:p>
        </w:tc>
      </w:tr>
      <w:tr>
        <w:tc>
          <w:tcPr>
            <w:tcW w:type="dxa" w:w="4320"/>
          </w:tcPr>
          <w:p>
            <w:r>
              <w:t>1. Greg Hunt，澳大利亚创新、工业、科学与研究部部长2. Glenn Wightwick，悉尼科技大学副校长</w:t>
            </w:r>
          </w:p>
        </w:tc>
        <w:tc>
          <w:tcPr>
            <w:tcW w:type="dxa" w:w="4320"/>
          </w:tcPr>
          <w:p>
            <w:r>
              <w:t>1. The Hon Greg Hunt MP, Australian Minister for Industry, Innovation &amp; Science2. Glenn Wightwick, Deputy Vice-Chancellor (Research), University of Technology Sydney</w:t>
            </w:r>
          </w:p>
        </w:tc>
      </w:tr>
      <w:tr>
        <w:tc>
          <w:tcPr>
            <w:tcW w:type="dxa" w:w="4320"/>
          </w:tcPr>
          <w:p>
            <w:r>
              <w:t>对话科学家：科学探索之光</w:t>
            </w:r>
          </w:p>
        </w:tc>
        <w:tc>
          <w:tcPr>
            <w:tcW w:type="dxa" w:w="4320"/>
          </w:tcPr>
          <w:p>
            <w:r>
              <w:t>Conversation with a Scientist: Brilliance of Scientific Exploration</w:t>
            </w:r>
          </w:p>
        </w:tc>
      </w:tr>
      <w:tr>
        <w:tc>
          <w:tcPr>
            <w:tcW w:type="dxa" w:w="4320"/>
          </w:tcPr>
          <w:p>
            <w:r>
              <w:t>Charles Lawoko， 澳大利亚科技大学联盟产业博士培训中心主任</w:t>
            </w:r>
          </w:p>
        </w:tc>
        <w:tc>
          <w:tcPr>
            <w:tcW w:type="dxa" w:w="4320"/>
          </w:tcPr>
          <w:p>
            <w:r>
              <w:t>Charles Lawoko, Director of Industry Doctoral Training Centre, ATN Universities</w:t>
            </w:r>
          </w:p>
        </w:tc>
      </w:tr>
      <w:tr>
        <w:tc>
          <w:tcPr>
            <w:tcW w:type="dxa" w:w="4320"/>
          </w:tcPr>
          <w:p>
            <w:r>
              <w:t>未来技术探索：应用驱动网络，构建美好未来</w:t>
            </w:r>
          </w:p>
        </w:tc>
        <w:tc>
          <w:tcPr>
            <w:tcW w:type="dxa" w:w="4320"/>
          </w:tcPr>
          <w:p>
            <w:r>
              <w:t>Exploring Future Technology: Application Driven Network Inspiring the Future</w:t>
            </w:r>
          </w:p>
        </w:tc>
      </w:tr>
      <w:tr>
        <w:tc>
          <w:tcPr>
            <w:tcW w:type="dxa" w:w="4320"/>
          </w:tcPr>
          <w:p>
            <w:r>
              <w:t>张弓，华为首席研究员、未来网络理论实验室主任</w:t>
            </w:r>
          </w:p>
        </w:tc>
        <w:tc>
          <w:tcPr>
            <w:tcW w:type="dxa" w:w="4320"/>
          </w:tcPr>
          <w:p>
            <w:r>
              <w:t>Zhang Gong,  Principal Researcher Scientist, Director of the Future Network Theory Lab, Huawei</w:t>
            </w:r>
          </w:p>
        </w:tc>
      </w:tr>
      <w:tr>
        <w:tc>
          <w:tcPr>
            <w:tcW w:type="dxa" w:w="4320"/>
          </w:tcPr>
          <w:p>
            <w:r>
              <w:t>云和未来，触手可及</w:t>
            </w:r>
          </w:p>
        </w:tc>
        <w:tc>
          <w:tcPr>
            <w:tcW w:type="dxa" w:w="4320"/>
          </w:tcPr>
          <w:p>
            <w:r>
              <w:t>Exploring the Cloud: The Future of Cloud Migration</w:t>
            </w:r>
          </w:p>
        </w:tc>
      </w:tr>
      <w:tr>
        <w:tc>
          <w:tcPr>
            <w:tcW w:type="dxa" w:w="4320"/>
          </w:tcPr>
          <w:p>
            <w:r>
              <w:t>澳大利亚研究理事会机器人视觉中心首席研究员</w:t>
            </w:r>
          </w:p>
        </w:tc>
        <w:tc>
          <w:tcPr>
            <w:tcW w:type="dxa" w:w="4320"/>
          </w:tcPr>
          <w:p>
            <w:r>
              <w:t>Stephen Gould, Chief Investigator with the Australian Research Council Centre of Excellence in Robotic Vision</w:t>
            </w:r>
          </w:p>
        </w:tc>
      </w:tr>
      <w:tr>
        <w:tc>
          <w:tcPr>
            <w:tcW w:type="dxa" w:w="4320"/>
          </w:tcPr>
          <w:p>
            <w:r>
              <w:t>ICT生态联盟新时代</w:t>
            </w:r>
          </w:p>
        </w:tc>
        <w:tc>
          <w:tcPr>
            <w:tcW w:type="dxa" w:w="4320"/>
          </w:tcPr>
          <w:p>
            <w:r>
              <w:t>New Era of Alliances in the ICT Ecosystem</w:t>
            </w:r>
          </w:p>
        </w:tc>
      </w:tr>
      <w:tr>
        <w:tc>
          <w:tcPr>
            <w:tcW w:type="dxa" w:w="4320"/>
          </w:tcPr>
          <w:p>
            <w:r>
              <w:t>智慧城市探索</w:t>
            </w:r>
          </w:p>
        </w:tc>
        <w:tc>
          <w:tcPr>
            <w:tcW w:type="dxa" w:w="4320"/>
          </w:tcPr>
          <w:p>
            <w:r>
              <w:t>Exploring Smart City: The Future of Cities</w:t>
            </w:r>
          </w:p>
        </w:tc>
      </w:tr>
      <w:tr>
        <w:tc>
          <w:tcPr>
            <w:tcW w:type="dxa" w:w="4320"/>
          </w:tcPr>
          <w:p>
            <w:r>
              <w:t>Adam Beck，智慧城市理事会澳新执行理事</w:t>
            </w:r>
          </w:p>
        </w:tc>
        <w:tc>
          <w:tcPr>
            <w:tcW w:type="dxa" w:w="4320"/>
          </w:tcPr>
          <w:p>
            <w:r>
              <w:t>Adam Beck, Executive Director at Smart Cities Council Australia New Zealand</w:t>
            </w:r>
          </w:p>
        </w:tc>
      </w:tr>
      <w:tr>
        <w:tc>
          <w:tcPr>
            <w:tcW w:type="dxa" w:w="4320"/>
          </w:tcPr>
          <w:p>
            <w:r>
              <w:t>Archie James Johnston，悉尼大学工程与信息技术学院院长</w:t>
            </w:r>
          </w:p>
        </w:tc>
        <w:tc>
          <w:tcPr>
            <w:tcW w:type="dxa" w:w="4320"/>
          </w:tcPr>
          <w:p>
            <w:r>
              <w:t>Archie James Johnston, Dean of Faculty of Engineering and Information Technologies, the University of Sydney</w:t>
            </w:r>
          </w:p>
        </w:tc>
      </w:tr>
      <w:tr>
        <w:tc>
          <w:tcPr>
            <w:tcW w:type="dxa" w:w="4320"/>
          </w:tcPr>
          <w:p>
            <w:r>
              <w:t>1. 引导（10分钟）：Bruce McKern，斯坦福大学胡佛研究所访问学者2. 讨论（45分钟）：主持：Bruce McKern，斯坦福大学胡佛研究所访问学者；小组成员：Lily CHAN，新加坡国立大学创业联盟CEO；Tim Williams，悉尼委员会CEO；John Lord, 华为澳大利亚董事会主席</w:t>
            </w:r>
          </w:p>
        </w:tc>
        <w:tc>
          <w:tcPr>
            <w:tcW w:type="dxa" w:w="4320"/>
          </w:tcPr>
          <w:p>
            <w:r>
              <w:t>1. Introduction(10 min.): Bruce McKern, Visiting Fellow, Hoover Institution, Stanford University2. Panel(45 min.): MC: Bruce McKern, Visiting Fellow, Hoover Institution, Stanford University; Panelists: Lily CHAN, CEO of National University of Singapore(NUS) Enterprise; Tim Williams, CEO of the committee for Sydney; John Lord, Chairman of Huawei Technologies (Australia) Pty Ltd</w:t>
            </w:r>
          </w:p>
        </w:tc>
      </w:tr>
      <w:tr>
        <w:tc>
          <w:tcPr>
            <w:tcW w:type="dxa" w:w="4320"/>
          </w:tcPr>
          <w:p>
            <w:r>
              <w:t>您已注册成功，非常感谢您的关注，我们将及时为您传达大会最新资讯。</w:t>
            </w:r>
          </w:p>
        </w:tc>
        <w:tc>
          <w:tcPr>
            <w:tcW w:type="dxa" w:w="4320"/>
          </w:tcPr>
          <w:p>
            <w:r>
              <w:t>You have successfully registered. Emails will be sent to you immediately with all the latest information.</w:t>
            </w:r>
          </w:p>
        </w:tc>
      </w:tr>
    </w:tbl>
    <w:p w14:paraId="38B24C24" w14:textId="77777777" w:rsidR="00877E62" w:rsidRDefault="00877E62"/>
    <w:sectPr w:rsidR="00877E6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D534" w14:textId="77777777" w:rsidR="00877E62" w:rsidRDefault="00877E62" w:rsidP="008F4683">
      <w:pPr>
        <w:spacing w:after="0" w:line="240" w:lineRule="auto"/>
      </w:pPr>
      <w:r>
        <w:separator/>
      </w:r>
    </w:p>
  </w:endnote>
  <w:endnote w:type="continuationSeparator" w:id="0">
    <w:p w14:paraId="2D118EBE" w14:textId="77777777" w:rsidR="00877E62" w:rsidRDefault="00877E62" w:rsidP="008F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48E3E" w14:textId="77777777" w:rsidR="00877E62" w:rsidRDefault="00877E62" w:rsidP="008F4683">
      <w:pPr>
        <w:spacing w:after="0" w:line="240" w:lineRule="auto"/>
      </w:pPr>
      <w:r>
        <w:separator/>
      </w:r>
    </w:p>
  </w:footnote>
  <w:footnote w:type="continuationSeparator" w:id="0">
    <w:p w14:paraId="5DFACAA9" w14:textId="77777777" w:rsidR="00877E62" w:rsidRDefault="00877E62" w:rsidP="008F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24D3"/>
    <w:rsid w:val="00877E62"/>
    <w:rsid w:val="008F46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F357D"/>
  <w14:defaultImageDpi w14:val="300"/>
  <w15:docId w15:val="{6A316A91-5B64-4A60-A0AC-B935D9CD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902D-4C79-4A79-AFF5-3D6A47F5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 Hawee</cp:lastModifiedBy>
  <cp:revision>2</cp:revision>
  <dcterms:created xsi:type="dcterms:W3CDTF">2013-12-23T23:15:00Z</dcterms:created>
  <dcterms:modified xsi:type="dcterms:W3CDTF">2019-11-27T14:45:00Z</dcterms:modified>
  <cp:category/>
</cp:coreProperties>
</file>